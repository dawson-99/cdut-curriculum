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88536" w14:textId="77777777" w:rsidR="00F62884" w:rsidRDefault="004B08F1">
      <w:pPr>
        <w:pStyle w:val="a3"/>
        <w:spacing w:before="8"/>
      </w:pPr>
      <w:r>
        <w:rPr>
          <w:rFonts w:hint="eastAsia"/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76E93D44" wp14:editId="6CE0539C">
            <wp:simplePos x="0" y="0"/>
            <wp:positionH relativeFrom="column">
              <wp:posOffset>1316355</wp:posOffset>
            </wp:positionH>
            <wp:positionV relativeFrom="paragraph">
              <wp:posOffset>156210</wp:posOffset>
            </wp:positionV>
            <wp:extent cx="2938780" cy="751840"/>
            <wp:effectExtent l="0" t="0" r="2540" b="10160"/>
            <wp:wrapNone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3B61A1" w14:textId="77777777" w:rsidR="00F62884" w:rsidRDefault="00F62884"/>
    <w:p w14:paraId="081D1E61" w14:textId="77777777" w:rsidR="00F62884" w:rsidRDefault="00F62884"/>
    <w:p w14:paraId="60232E40" w14:textId="77777777" w:rsidR="00F62884" w:rsidRDefault="004B08F1">
      <w:pPr>
        <w:tabs>
          <w:tab w:val="left" w:pos="7521"/>
        </w:tabs>
      </w:pPr>
      <w:r>
        <w:rPr>
          <w:rFonts w:hint="eastAsia"/>
        </w:rPr>
        <w:tab/>
      </w:r>
    </w:p>
    <w:p w14:paraId="40B2443D" w14:textId="77777777" w:rsidR="00F62884" w:rsidRDefault="00F62884">
      <w:pPr>
        <w:tabs>
          <w:tab w:val="left" w:pos="7521"/>
        </w:tabs>
      </w:pPr>
    </w:p>
    <w:p w14:paraId="11F09CB9" w14:textId="77777777" w:rsidR="00F62884" w:rsidRDefault="00F62884">
      <w:pPr>
        <w:tabs>
          <w:tab w:val="left" w:pos="7521"/>
        </w:tabs>
      </w:pPr>
    </w:p>
    <w:p w14:paraId="56B92066" w14:textId="77777777" w:rsidR="00F62884" w:rsidRDefault="004B08F1">
      <w:pPr>
        <w:tabs>
          <w:tab w:val="left" w:pos="7141"/>
        </w:tabs>
      </w:pPr>
      <w:r>
        <w:rPr>
          <w:rFonts w:hint="eastAsia"/>
        </w:rPr>
        <w:tab/>
      </w:r>
    </w:p>
    <w:p w14:paraId="171CD5EE" w14:textId="77777777" w:rsidR="00F62884" w:rsidRDefault="004B08F1">
      <w:pPr>
        <w:tabs>
          <w:tab w:val="left" w:pos="617"/>
        </w:tabs>
        <w:jc w:val="center"/>
        <w:rPr>
          <w:rFonts w:ascii="黑体" w:eastAsia="黑体" w:hAnsi="黑体"/>
          <w:sz w:val="72"/>
          <w:szCs w:val="72"/>
        </w:rPr>
      </w:pPr>
      <w:r>
        <w:rPr>
          <w:rFonts w:ascii="黑体" w:eastAsia="黑体" w:hAnsi="黑体" w:hint="eastAsia"/>
          <w:sz w:val="72"/>
          <w:szCs w:val="72"/>
        </w:rPr>
        <w:t>本 科 生 实 验 报 告</w:t>
      </w:r>
    </w:p>
    <w:p w14:paraId="4847BC04" w14:textId="77777777" w:rsidR="00F62884" w:rsidRDefault="00F62884">
      <w:pPr>
        <w:tabs>
          <w:tab w:val="left" w:pos="7141"/>
        </w:tabs>
      </w:pPr>
    </w:p>
    <w:p w14:paraId="0304B3E8" w14:textId="77777777" w:rsidR="00F62884" w:rsidRDefault="00F62884">
      <w:pPr>
        <w:tabs>
          <w:tab w:val="left" w:pos="617"/>
        </w:tabs>
        <w:spacing w:line="800" w:lineRule="exact"/>
        <w:rPr>
          <w:b/>
          <w:bCs/>
          <w:sz w:val="30"/>
          <w:szCs w:val="30"/>
        </w:rPr>
      </w:pPr>
    </w:p>
    <w:p w14:paraId="66768593" w14:textId="77777777" w:rsidR="00F62884" w:rsidRDefault="00F62884">
      <w:pPr>
        <w:tabs>
          <w:tab w:val="left" w:pos="617"/>
        </w:tabs>
        <w:spacing w:line="800" w:lineRule="exact"/>
        <w:rPr>
          <w:b/>
          <w:bCs/>
          <w:sz w:val="30"/>
          <w:szCs w:val="30"/>
        </w:rPr>
      </w:pPr>
    </w:p>
    <w:p w14:paraId="6BEF3E61" w14:textId="77777777" w:rsidR="00F62884" w:rsidRDefault="004B08F1">
      <w:pPr>
        <w:tabs>
          <w:tab w:val="left" w:pos="617"/>
        </w:tabs>
        <w:spacing w:line="800" w:lineRule="exact"/>
        <w:rPr>
          <w:b/>
          <w:bCs/>
          <w:sz w:val="30"/>
          <w:szCs w:val="30"/>
          <w:u w:val="single"/>
        </w:rPr>
      </w:pPr>
      <w:r>
        <w:rPr>
          <w:rFonts w:hint="eastAsia"/>
          <w:b/>
          <w:bCs/>
          <w:sz w:val="30"/>
          <w:szCs w:val="30"/>
        </w:rPr>
        <w:t>实验课程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 xml:space="preserve">               </w:t>
      </w:r>
      <w:r>
        <w:rPr>
          <w:rFonts w:hint="eastAsia"/>
          <w:b/>
          <w:bCs/>
          <w:sz w:val="30"/>
          <w:szCs w:val="30"/>
          <w:u w:val="single"/>
        </w:rPr>
        <w:t xml:space="preserve">软件体系结构与设计 </w:t>
      </w:r>
      <w:r>
        <w:rPr>
          <w:b/>
          <w:bCs/>
          <w:sz w:val="30"/>
          <w:szCs w:val="30"/>
          <w:u w:val="single"/>
        </w:rPr>
        <w:t xml:space="preserve">             </w:t>
      </w:r>
    </w:p>
    <w:p w14:paraId="5439083F" w14:textId="77777777" w:rsidR="00F62884" w:rsidRDefault="004B08F1">
      <w:pPr>
        <w:tabs>
          <w:tab w:val="left" w:pos="617"/>
        </w:tabs>
        <w:spacing w:line="800" w:lineRule="exact"/>
        <w:rPr>
          <w:b/>
          <w:bCs/>
          <w:sz w:val="30"/>
          <w:szCs w:val="30"/>
          <w:u w:val="single"/>
        </w:rPr>
      </w:pPr>
      <w:r>
        <w:rPr>
          <w:rFonts w:hint="eastAsia"/>
          <w:b/>
          <w:bCs/>
          <w:sz w:val="30"/>
          <w:szCs w:val="30"/>
        </w:rPr>
        <w:t>学院名称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 xml:space="preserve">     </w:t>
      </w:r>
      <w:r>
        <w:rPr>
          <w:rFonts w:hint="eastAsia"/>
          <w:b/>
          <w:bCs/>
          <w:sz w:val="30"/>
          <w:szCs w:val="30"/>
          <w:u w:val="single"/>
        </w:rPr>
        <w:t xml:space="preserve">计算机与网络安全学院（牛津布鲁克斯学院） </w:t>
      </w:r>
      <w:r>
        <w:rPr>
          <w:b/>
          <w:bCs/>
          <w:sz w:val="30"/>
          <w:szCs w:val="30"/>
          <w:u w:val="single"/>
        </w:rPr>
        <w:t xml:space="preserve">       </w:t>
      </w:r>
    </w:p>
    <w:p w14:paraId="2AFE4037" w14:textId="77777777" w:rsidR="00F62884" w:rsidRDefault="004B08F1">
      <w:pPr>
        <w:tabs>
          <w:tab w:val="left" w:pos="617"/>
        </w:tabs>
        <w:spacing w:line="800" w:lineRule="exact"/>
        <w:rPr>
          <w:b/>
          <w:bCs/>
          <w:sz w:val="30"/>
          <w:szCs w:val="30"/>
          <w:u w:val="single"/>
        </w:rPr>
      </w:pPr>
      <w:r>
        <w:rPr>
          <w:rFonts w:hint="eastAsia"/>
          <w:b/>
          <w:bCs/>
          <w:sz w:val="30"/>
          <w:szCs w:val="30"/>
        </w:rPr>
        <w:t>专业名称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 xml:space="preserve">                    </w:t>
      </w:r>
      <w:r>
        <w:rPr>
          <w:rFonts w:hint="eastAsia"/>
          <w:b/>
          <w:bCs/>
          <w:sz w:val="30"/>
          <w:szCs w:val="30"/>
          <w:u w:val="single"/>
        </w:rPr>
        <w:t xml:space="preserve">软件工程 </w:t>
      </w:r>
      <w:r>
        <w:rPr>
          <w:b/>
          <w:bCs/>
          <w:sz w:val="30"/>
          <w:szCs w:val="30"/>
          <w:u w:val="single"/>
        </w:rPr>
        <w:t xml:space="preserve">                 </w:t>
      </w:r>
    </w:p>
    <w:p w14:paraId="76F243F6" w14:textId="77777777" w:rsidR="00F62884" w:rsidRDefault="004B08F1">
      <w:pPr>
        <w:tabs>
          <w:tab w:val="left" w:pos="617"/>
        </w:tabs>
        <w:spacing w:line="800" w:lineRule="exact"/>
        <w:rPr>
          <w:b/>
          <w:bCs/>
          <w:sz w:val="30"/>
          <w:szCs w:val="30"/>
          <w:u w:val="single"/>
        </w:rPr>
      </w:pPr>
      <w:r>
        <w:rPr>
          <w:rFonts w:hint="eastAsia"/>
          <w:b/>
          <w:bCs/>
          <w:sz w:val="30"/>
          <w:szCs w:val="30"/>
        </w:rPr>
        <w:t>学生姓名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 xml:space="preserve">                     </w:t>
      </w:r>
      <w:r>
        <w:rPr>
          <w:rFonts w:hint="eastAsia"/>
          <w:b/>
          <w:bCs/>
          <w:sz w:val="30"/>
          <w:szCs w:val="30"/>
          <w:u w:val="single"/>
        </w:rPr>
        <w:t xml:space="preserve">徐睿航 </w:t>
      </w:r>
      <w:r>
        <w:rPr>
          <w:b/>
          <w:bCs/>
          <w:sz w:val="30"/>
          <w:szCs w:val="30"/>
          <w:u w:val="single"/>
        </w:rPr>
        <w:t xml:space="preserve">                  </w:t>
      </w:r>
    </w:p>
    <w:p w14:paraId="4726273B" w14:textId="77777777" w:rsidR="00F62884" w:rsidRDefault="004B08F1">
      <w:pPr>
        <w:tabs>
          <w:tab w:val="left" w:pos="617"/>
        </w:tabs>
        <w:spacing w:line="800" w:lineRule="exact"/>
        <w:rPr>
          <w:b/>
          <w:bCs/>
          <w:sz w:val="30"/>
          <w:szCs w:val="30"/>
          <w:u w:val="single"/>
        </w:rPr>
      </w:pPr>
      <w:r>
        <w:rPr>
          <w:rFonts w:hint="eastAsia"/>
          <w:b/>
          <w:bCs/>
          <w:sz w:val="30"/>
          <w:szCs w:val="30"/>
        </w:rPr>
        <w:t>学生学号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 xml:space="preserve">                   </w:t>
      </w:r>
      <w:r>
        <w:rPr>
          <w:rFonts w:hint="eastAsia"/>
          <w:b/>
          <w:bCs/>
          <w:sz w:val="30"/>
          <w:szCs w:val="30"/>
          <w:u w:val="single"/>
        </w:rPr>
        <w:t>2</w:t>
      </w:r>
      <w:r>
        <w:rPr>
          <w:b/>
          <w:bCs/>
          <w:sz w:val="30"/>
          <w:szCs w:val="30"/>
          <w:u w:val="single"/>
        </w:rPr>
        <w:t>02013160210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 xml:space="preserve">              </w:t>
      </w:r>
    </w:p>
    <w:p w14:paraId="1DBBEDCF" w14:textId="77777777" w:rsidR="00F62884" w:rsidRDefault="004B08F1">
      <w:pPr>
        <w:tabs>
          <w:tab w:val="left" w:pos="617"/>
        </w:tabs>
        <w:spacing w:line="800" w:lineRule="exact"/>
        <w:rPr>
          <w:b/>
          <w:bCs/>
          <w:sz w:val="30"/>
          <w:szCs w:val="30"/>
          <w:u w:val="single"/>
        </w:rPr>
      </w:pPr>
      <w:r>
        <w:rPr>
          <w:rFonts w:hint="eastAsia"/>
          <w:b/>
          <w:bCs/>
          <w:sz w:val="30"/>
          <w:szCs w:val="30"/>
        </w:rPr>
        <w:t>指导教师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 xml:space="preserve">                     </w:t>
      </w:r>
      <w:r>
        <w:rPr>
          <w:rFonts w:hint="eastAsia"/>
          <w:b/>
          <w:bCs/>
          <w:sz w:val="30"/>
          <w:szCs w:val="30"/>
          <w:u w:val="single"/>
        </w:rPr>
        <w:t xml:space="preserve">单武扬 </w:t>
      </w:r>
      <w:r>
        <w:rPr>
          <w:b/>
          <w:bCs/>
          <w:sz w:val="30"/>
          <w:szCs w:val="30"/>
          <w:u w:val="single"/>
        </w:rPr>
        <w:t xml:space="preserve">                  </w:t>
      </w:r>
    </w:p>
    <w:p w14:paraId="4D9EDCD7" w14:textId="77777777" w:rsidR="00F62884" w:rsidRDefault="004B08F1">
      <w:pPr>
        <w:tabs>
          <w:tab w:val="left" w:pos="617"/>
        </w:tabs>
        <w:spacing w:line="800" w:lineRule="exact"/>
        <w:rPr>
          <w:b/>
          <w:bCs/>
          <w:sz w:val="30"/>
          <w:szCs w:val="30"/>
          <w:u w:val="single"/>
        </w:rPr>
      </w:pPr>
      <w:r>
        <w:rPr>
          <w:rFonts w:hint="eastAsia"/>
          <w:b/>
          <w:bCs/>
          <w:sz w:val="30"/>
          <w:szCs w:val="30"/>
        </w:rPr>
        <w:t>实验地点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 xml:space="preserve">                   </w:t>
      </w:r>
      <w:r>
        <w:rPr>
          <w:rFonts w:hint="eastAsia"/>
          <w:b/>
          <w:bCs/>
          <w:sz w:val="30"/>
          <w:szCs w:val="30"/>
          <w:u w:val="single"/>
        </w:rPr>
        <w:t>C075</w:t>
      </w:r>
      <w:r>
        <w:rPr>
          <w:b/>
          <w:bCs/>
          <w:sz w:val="30"/>
          <w:szCs w:val="30"/>
          <w:u w:val="single"/>
        </w:rPr>
        <w:t>-05-32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 xml:space="preserve">                </w:t>
      </w:r>
    </w:p>
    <w:p w14:paraId="628AF840" w14:textId="77777777" w:rsidR="00F62884" w:rsidRDefault="004B08F1">
      <w:pPr>
        <w:tabs>
          <w:tab w:val="left" w:pos="617"/>
        </w:tabs>
        <w:spacing w:line="800" w:lineRule="exact"/>
        <w:rPr>
          <w:b/>
          <w:bCs/>
          <w:sz w:val="30"/>
          <w:szCs w:val="30"/>
          <w:u w:val="single"/>
        </w:rPr>
      </w:pPr>
      <w:r>
        <w:rPr>
          <w:rFonts w:hint="eastAsia"/>
          <w:b/>
          <w:bCs/>
          <w:sz w:val="30"/>
          <w:szCs w:val="30"/>
        </w:rPr>
        <w:t>实验成绩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 xml:space="preserve">               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 xml:space="preserve">              </w:t>
      </w:r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 xml:space="preserve">               </w:t>
      </w:r>
    </w:p>
    <w:p w14:paraId="0862886B" w14:textId="77777777" w:rsidR="00F62884" w:rsidRDefault="00F62884">
      <w:pPr>
        <w:tabs>
          <w:tab w:val="left" w:pos="617"/>
        </w:tabs>
        <w:spacing w:line="480" w:lineRule="auto"/>
        <w:rPr>
          <w:sz w:val="30"/>
          <w:szCs w:val="30"/>
          <w:u w:val="single"/>
        </w:rPr>
      </w:pPr>
    </w:p>
    <w:p w14:paraId="47182A31" w14:textId="77777777" w:rsidR="00F62884" w:rsidRDefault="00F62884">
      <w:pPr>
        <w:tabs>
          <w:tab w:val="left" w:pos="617"/>
        </w:tabs>
        <w:spacing w:line="480" w:lineRule="auto"/>
        <w:rPr>
          <w:sz w:val="30"/>
          <w:szCs w:val="30"/>
          <w:u w:val="single"/>
        </w:rPr>
      </w:pPr>
    </w:p>
    <w:p w14:paraId="051771EC" w14:textId="77777777" w:rsidR="00F62884" w:rsidRDefault="004B08F1">
      <w:pPr>
        <w:tabs>
          <w:tab w:val="left" w:pos="617"/>
        </w:tabs>
        <w:spacing w:line="480" w:lineRule="auto"/>
        <w:ind w:firstLineChars="700" w:firstLine="2108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二〇二二年四月</w:t>
      </w:r>
      <w:r>
        <w:rPr>
          <w:b/>
          <w:bCs/>
          <w:sz w:val="30"/>
          <w:szCs w:val="30"/>
        </w:rPr>
        <w:softHyphen/>
        <w:t>——二〇二二年六月</w:t>
      </w:r>
    </w:p>
    <w:p w14:paraId="6F7A0F39" w14:textId="77777777" w:rsidR="00F62884" w:rsidRDefault="00F62884">
      <w:pPr>
        <w:tabs>
          <w:tab w:val="left" w:pos="7141"/>
        </w:tabs>
        <w:sectPr w:rsidR="00F62884">
          <w:type w:val="continuous"/>
          <w:pgSz w:w="11910" w:h="16840"/>
          <w:pgMar w:top="1580" w:right="1580" w:bottom="280" w:left="1680" w:header="720" w:footer="720" w:gutter="0"/>
          <w:cols w:space="720"/>
        </w:sectPr>
      </w:pPr>
    </w:p>
    <w:p w14:paraId="38A6E928" w14:textId="77777777" w:rsidR="00F62884" w:rsidRDefault="00F62884">
      <w:pPr>
        <w:pStyle w:val="a3"/>
        <w:spacing w:before="8"/>
        <w:rPr>
          <w:rFonts w:ascii="Times New Roman"/>
          <w:sz w:val="26"/>
        </w:rPr>
      </w:pPr>
    </w:p>
    <w:p w14:paraId="764B6949" w14:textId="77777777" w:rsidR="00F62884" w:rsidRDefault="004B08F1">
      <w:pPr>
        <w:spacing w:before="58"/>
        <w:ind w:left="2675" w:right="2771"/>
        <w:jc w:val="center"/>
        <w:rPr>
          <w:rFonts w:ascii="黑体" w:eastAsia="黑体"/>
          <w:b/>
          <w:sz w:val="30"/>
        </w:rPr>
      </w:pPr>
      <w:r>
        <w:rPr>
          <w:rFonts w:ascii="黑体" w:eastAsia="黑体" w:hint="eastAsia"/>
          <w:b/>
          <w:sz w:val="30"/>
        </w:rPr>
        <w:t>实验七 组件图和部署图</w:t>
      </w:r>
    </w:p>
    <w:p w14:paraId="461319D8" w14:textId="77777777" w:rsidR="00F62884" w:rsidRDefault="00F62884">
      <w:pPr>
        <w:pStyle w:val="a3"/>
        <w:rPr>
          <w:rFonts w:ascii="黑体"/>
          <w:b/>
          <w:sz w:val="44"/>
        </w:rPr>
      </w:pPr>
    </w:p>
    <w:p w14:paraId="65D344EA" w14:textId="77777777" w:rsidR="00F62884" w:rsidRDefault="004B08F1">
      <w:pPr>
        <w:pStyle w:val="1"/>
      </w:pPr>
      <w:r>
        <w:t>一、实验目的</w:t>
      </w:r>
    </w:p>
    <w:p w14:paraId="7507AFDA" w14:textId="77777777" w:rsidR="00F62884" w:rsidRDefault="004B08F1">
      <w:pPr>
        <w:pStyle w:val="a5"/>
        <w:numPr>
          <w:ilvl w:val="0"/>
          <w:numId w:val="1"/>
        </w:numPr>
        <w:tabs>
          <w:tab w:val="left" w:pos="856"/>
        </w:tabs>
        <w:spacing w:before="102"/>
        <w:rPr>
          <w:sz w:val="21"/>
        </w:rPr>
      </w:pPr>
      <w:r>
        <w:rPr>
          <w:spacing w:val="-3"/>
          <w:sz w:val="21"/>
        </w:rPr>
        <w:t>理解组件图的基本概念。</w:t>
      </w:r>
    </w:p>
    <w:p w14:paraId="42F23F26" w14:textId="77777777" w:rsidR="00F62884" w:rsidRDefault="004B08F1">
      <w:pPr>
        <w:pStyle w:val="a5"/>
        <w:numPr>
          <w:ilvl w:val="0"/>
          <w:numId w:val="1"/>
        </w:numPr>
        <w:tabs>
          <w:tab w:val="left" w:pos="856"/>
        </w:tabs>
        <w:rPr>
          <w:sz w:val="21"/>
        </w:rPr>
      </w:pPr>
      <w:r>
        <w:rPr>
          <w:spacing w:val="-3"/>
          <w:sz w:val="21"/>
        </w:rPr>
        <w:t>理解组件图的应用：逻辑部署。</w:t>
      </w:r>
    </w:p>
    <w:p w14:paraId="626D5F82" w14:textId="77777777" w:rsidR="00F62884" w:rsidRDefault="004B08F1">
      <w:pPr>
        <w:pStyle w:val="a5"/>
        <w:numPr>
          <w:ilvl w:val="0"/>
          <w:numId w:val="1"/>
        </w:numPr>
        <w:tabs>
          <w:tab w:val="left" w:pos="856"/>
        </w:tabs>
        <w:rPr>
          <w:sz w:val="21"/>
        </w:rPr>
      </w:pPr>
      <w:r>
        <w:rPr>
          <w:spacing w:val="-3"/>
          <w:sz w:val="21"/>
        </w:rPr>
        <w:t>理解部署图的基本概念。</w:t>
      </w:r>
    </w:p>
    <w:p w14:paraId="18F5DBBD" w14:textId="77777777" w:rsidR="00F62884" w:rsidRDefault="004B08F1">
      <w:pPr>
        <w:pStyle w:val="a5"/>
        <w:numPr>
          <w:ilvl w:val="0"/>
          <w:numId w:val="1"/>
        </w:numPr>
        <w:tabs>
          <w:tab w:val="left" w:pos="856"/>
        </w:tabs>
        <w:spacing w:before="106"/>
        <w:rPr>
          <w:sz w:val="21"/>
        </w:rPr>
      </w:pPr>
      <w:r>
        <w:rPr>
          <w:spacing w:val="-3"/>
          <w:sz w:val="21"/>
        </w:rPr>
        <w:t>理解部署图的应用：物理部署。</w:t>
      </w:r>
    </w:p>
    <w:p w14:paraId="2AFBAF83" w14:textId="77777777" w:rsidR="00F62884" w:rsidRDefault="004B08F1">
      <w:pPr>
        <w:pStyle w:val="a5"/>
        <w:numPr>
          <w:ilvl w:val="0"/>
          <w:numId w:val="1"/>
        </w:numPr>
        <w:tabs>
          <w:tab w:val="left" w:pos="856"/>
        </w:tabs>
        <w:rPr>
          <w:sz w:val="21"/>
        </w:rPr>
      </w:pPr>
      <w:r>
        <w:rPr>
          <w:spacing w:val="-3"/>
          <w:sz w:val="21"/>
        </w:rPr>
        <w:t>掌握组件图和部署图绘制的方法。</w:t>
      </w:r>
    </w:p>
    <w:p w14:paraId="148903DE" w14:textId="77777777" w:rsidR="00F62884" w:rsidRDefault="004B08F1">
      <w:pPr>
        <w:pStyle w:val="1"/>
        <w:spacing w:before="102"/>
      </w:pPr>
      <w:r>
        <w:t>二、实验器材</w:t>
      </w:r>
    </w:p>
    <w:p w14:paraId="676615DE" w14:textId="77777777" w:rsidR="00F62884" w:rsidRDefault="004B08F1">
      <w:pPr>
        <w:pStyle w:val="a3"/>
        <w:spacing w:before="102" w:line="333" w:lineRule="auto"/>
        <w:ind w:left="538" w:right="5451"/>
      </w:pPr>
      <w:r>
        <w:rPr>
          <w:rFonts w:ascii="Times New Roman" w:eastAsia="Times New Roman"/>
        </w:rPr>
        <w:t>1</w:t>
      </w:r>
      <w:r>
        <w:t xml:space="preserve">．计算机一台 。 </w:t>
      </w:r>
      <w:r>
        <w:rPr>
          <w:rFonts w:ascii="Times New Roman" w:eastAsia="Times New Roman"/>
        </w:rPr>
        <w:t>2</w:t>
      </w:r>
      <w:r>
        <w:t>．</w:t>
      </w:r>
      <w:r>
        <w:rPr>
          <w:rFonts w:ascii="Times New Roman" w:eastAsia="Times New Roman"/>
        </w:rPr>
        <w:t xml:space="preserve">Rational Rose </w:t>
      </w:r>
      <w:r>
        <w:t>工具软件。</w:t>
      </w:r>
    </w:p>
    <w:p w14:paraId="5261C4A8" w14:textId="77777777" w:rsidR="00F62884" w:rsidRDefault="004B08F1">
      <w:pPr>
        <w:pStyle w:val="1"/>
        <w:spacing w:line="305" w:lineRule="exact"/>
      </w:pPr>
      <w:r>
        <w:t>三、实验内容</w:t>
      </w:r>
    </w:p>
    <w:p w14:paraId="0BC24729" w14:textId="77777777" w:rsidR="00F62884" w:rsidRDefault="004B08F1">
      <w:pPr>
        <w:pStyle w:val="a3"/>
        <w:spacing w:before="102" w:line="333" w:lineRule="auto"/>
        <w:ind w:left="118" w:right="208" w:firstLine="419"/>
      </w:pPr>
      <w:r>
        <w:rPr>
          <w:spacing w:val="-10"/>
        </w:rPr>
        <w:t>“图书馆管理系统”的分析和设计已按计划完成类图和交互图的分析与设计，下一步将</w:t>
      </w:r>
      <w:r>
        <w:rPr>
          <w:spacing w:val="-5"/>
        </w:rPr>
        <w:t>完成系统的组件图和部署图，现系统分析部指派您完成如下任务：</w:t>
      </w:r>
    </w:p>
    <w:p w14:paraId="3730B97A" w14:textId="77777777" w:rsidR="00F62884" w:rsidRDefault="004B08F1">
      <w:pPr>
        <w:pStyle w:val="a3"/>
        <w:ind w:left="538"/>
      </w:pPr>
      <w:r>
        <w:rPr>
          <w:rFonts w:ascii="Times New Roman" w:eastAsia="Times New Roman"/>
        </w:rPr>
        <w:t>1</w:t>
      </w:r>
      <w:r>
        <w:t>． 完成系统的组件图。</w:t>
      </w:r>
    </w:p>
    <w:p w14:paraId="63483F08" w14:textId="77777777" w:rsidR="00F62884" w:rsidRDefault="004B08F1">
      <w:pPr>
        <w:pStyle w:val="1"/>
        <w:spacing w:before="102"/>
      </w:pPr>
      <w:r>
        <w:t>四、实验步骤</w:t>
      </w:r>
    </w:p>
    <w:p w14:paraId="65A6FB35" w14:textId="77777777" w:rsidR="00F62884" w:rsidRDefault="004B08F1">
      <w:pPr>
        <w:pStyle w:val="2"/>
        <w:numPr>
          <w:ilvl w:val="0"/>
          <w:numId w:val="2"/>
        </w:numPr>
        <w:tabs>
          <w:tab w:val="left" w:pos="380"/>
        </w:tabs>
        <w:spacing w:before="102" w:line="333" w:lineRule="auto"/>
        <w:ind w:right="7208" w:firstLine="0"/>
        <w:jc w:val="left"/>
      </w:pPr>
      <w:r>
        <w:rPr>
          <w:spacing w:val="-4"/>
        </w:rPr>
        <w:t>绘制组件图</w:t>
      </w:r>
      <w:r>
        <w:t>分析：</w:t>
      </w:r>
    </w:p>
    <w:p w14:paraId="52001045" w14:textId="77777777" w:rsidR="00F62884" w:rsidRDefault="004B08F1">
      <w:pPr>
        <w:pStyle w:val="a3"/>
        <w:spacing w:before="1"/>
        <w:ind w:left="538"/>
      </w:pPr>
      <w:r>
        <w:t xml:space="preserve">“图书馆管理系统”中，通过分析可以发现类图中的类应分为 </w:t>
      </w:r>
      <w:r>
        <w:rPr>
          <w:rFonts w:ascii="Times New Roman" w:eastAsia="Times New Roman" w:hAnsi="Times New Roman"/>
        </w:rPr>
        <w:t xml:space="preserve">4 </w:t>
      </w:r>
      <w:r>
        <w:t>个部分：</w:t>
      </w:r>
    </w:p>
    <w:p w14:paraId="677D161C" w14:textId="77777777" w:rsidR="00F62884" w:rsidRDefault="004B08F1">
      <w:pPr>
        <w:pStyle w:val="a5"/>
        <w:numPr>
          <w:ilvl w:val="1"/>
          <w:numId w:val="2"/>
        </w:numPr>
        <w:tabs>
          <w:tab w:val="left" w:pos="856"/>
        </w:tabs>
        <w:rPr>
          <w:sz w:val="21"/>
        </w:rPr>
      </w:pPr>
      <w:r>
        <w:rPr>
          <w:spacing w:val="-3"/>
          <w:sz w:val="21"/>
        </w:rPr>
        <w:t>用户接口模块（</w:t>
      </w:r>
      <w:r>
        <w:rPr>
          <w:rFonts w:ascii="Times New Roman" w:eastAsia="Times New Roman"/>
          <w:spacing w:val="1"/>
          <w:sz w:val="21"/>
        </w:rPr>
        <w:t>U</w:t>
      </w:r>
      <w:r>
        <w:rPr>
          <w:rFonts w:ascii="Times New Roman" w:eastAsia="Times New Roman"/>
          <w:spacing w:val="-4"/>
          <w:sz w:val="21"/>
        </w:rPr>
        <w:t>I</w:t>
      </w:r>
      <w:r>
        <w:rPr>
          <w:spacing w:val="-106"/>
          <w:sz w:val="21"/>
        </w:rPr>
        <w:t>）</w:t>
      </w:r>
      <w:r>
        <w:rPr>
          <w:spacing w:val="-3"/>
          <w:sz w:val="21"/>
        </w:rPr>
        <w:t>，主要负责系统和用户的交互，包括</w:t>
      </w:r>
      <w:r>
        <w:rPr>
          <w:spacing w:val="-53"/>
          <w:sz w:val="21"/>
        </w:rPr>
        <w:t xml:space="preserve"> </w:t>
      </w:r>
      <w:r>
        <w:rPr>
          <w:rFonts w:ascii="Times New Roman" w:eastAsia="Times New Roman"/>
          <w:spacing w:val="-5"/>
          <w:sz w:val="21"/>
        </w:rPr>
        <w:t>F</w:t>
      </w:r>
      <w:r>
        <w:rPr>
          <w:rFonts w:ascii="Times New Roman" w:eastAsia="Times New Roman"/>
          <w:spacing w:val="-1"/>
          <w:sz w:val="21"/>
        </w:rPr>
        <w:t>r</w:t>
      </w:r>
      <w:r>
        <w:rPr>
          <w:rFonts w:ascii="Times New Roman" w:eastAsia="Times New Roman"/>
          <w:spacing w:val="2"/>
          <w:sz w:val="21"/>
        </w:rPr>
        <w:t>a</w:t>
      </w:r>
      <w:r>
        <w:rPr>
          <w:rFonts w:ascii="Times New Roman" w:eastAsia="Times New Roman"/>
          <w:spacing w:val="-4"/>
          <w:sz w:val="21"/>
        </w:rPr>
        <w:t>m</w:t>
      </w:r>
      <w:r>
        <w:rPr>
          <w:rFonts w:ascii="Times New Roman" w:eastAsia="Times New Roman"/>
          <w:sz w:val="21"/>
        </w:rPr>
        <w:t xml:space="preserve">e </w:t>
      </w:r>
      <w:r>
        <w:rPr>
          <w:sz w:val="21"/>
        </w:rPr>
        <w:t>类，</w:t>
      </w:r>
      <w:r>
        <w:rPr>
          <w:rFonts w:ascii="Times New Roman" w:eastAsia="Times New Roman"/>
          <w:sz w:val="21"/>
        </w:rPr>
        <w:t>D</w:t>
      </w:r>
      <w:r>
        <w:rPr>
          <w:rFonts w:ascii="Times New Roman" w:eastAsia="Times New Roman"/>
          <w:spacing w:val="-2"/>
          <w:sz w:val="21"/>
        </w:rPr>
        <w:t>i</w:t>
      </w:r>
      <w:r>
        <w:rPr>
          <w:rFonts w:ascii="Times New Roman" w:eastAsia="Times New Roman"/>
          <w:sz w:val="21"/>
        </w:rPr>
        <w:t>a</w:t>
      </w:r>
      <w:r>
        <w:rPr>
          <w:rFonts w:ascii="Times New Roman" w:eastAsia="Times New Roman"/>
          <w:spacing w:val="-2"/>
          <w:sz w:val="21"/>
        </w:rPr>
        <w:t>l</w:t>
      </w:r>
      <w:r>
        <w:rPr>
          <w:rFonts w:ascii="Times New Roman" w:eastAsia="Times New Roman"/>
          <w:spacing w:val="-3"/>
          <w:sz w:val="21"/>
        </w:rPr>
        <w:t>o</w:t>
      </w:r>
      <w:r>
        <w:rPr>
          <w:rFonts w:ascii="Times New Roman" w:eastAsia="Times New Roman"/>
          <w:sz w:val="21"/>
        </w:rPr>
        <w:t xml:space="preserve">g </w:t>
      </w:r>
      <w:r>
        <w:rPr>
          <w:spacing w:val="-2"/>
          <w:sz w:val="21"/>
        </w:rPr>
        <w:t>类等。</w:t>
      </w:r>
    </w:p>
    <w:p w14:paraId="44C6115B" w14:textId="77777777" w:rsidR="00F62884" w:rsidRDefault="004B08F1">
      <w:pPr>
        <w:pStyle w:val="a5"/>
        <w:numPr>
          <w:ilvl w:val="1"/>
          <w:numId w:val="2"/>
        </w:numPr>
        <w:tabs>
          <w:tab w:val="left" w:pos="856"/>
        </w:tabs>
        <w:spacing w:before="106" w:line="333" w:lineRule="auto"/>
        <w:ind w:left="118" w:right="209" w:firstLine="419"/>
        <w:rPr>
          <w:sz w:val="21"/>
        </w:rPr>
      </w:pPr>
      <w:r>
        <w:rPr>
          <w:sz w:val="21"/>
        </w:rPr>
        <w:t>业务对象模块（</w:t>
      </w:r>
      <w:r>
        <w:rPr>
          <w:rFonts w:ascii="Times New Roman" w:eastAsia="Times New Roman"/>
          <w:sz w:val="21"/>
        </w:rPr>
        <w:t>B</w:t>
      </w:r>
      <w:r>
        <w:rPr>
          <w:rFonts w:ascii="Times New Roman" w:eastAsia="Times New Roman"/>
          <w:spacing w:val="-2"/>
          <w:sz w:val="21"/>
        </w:rPr>
        <w:t>O</w:t>
      </w:r>
      <w:r>
        <w:rPr>
          <w:spacing w:val="-104"/>
          <w:sz w:val="21"/>
        </w:rPr>
        <w:t>）</w:t>
      </w:r>
      <w:r>
        <w:rPr>
          <w:spacing w:val="-3"/>
          <w:sz w:val="21"/>
        </w:rPr>
        <w:t>，主要负责处理系统中的业务计算，如借书，还书等功能的具</w:t>
      </w:r>
      <w:r>
        <w:rPr>
          <w:spacing w:val="-1"/>
          <w:sz w:val="21"/>
        </w:rPr>
        <w:t>体操作。</w:t>
      </w:r>
    </w:p>
    <w:p w14:paraId="7D949A16" w14:textId="77777777" w:rsidR="00F62884" w:rsidRDefault="004B08F1">
      <w:pPr>
        <w:pStyle w:val="a5"/>
        <w:numPr>
          <w:ilvl w:val="1"/>
          <w:numId w:val="2"/>
        </w:numPr>
        <w:tabs>
          <w:tab w:val="left" w:pos="856"/>
        </w:tabs>
        <w:spacing w:before="1"/>
        <w:rPr>
          <w:sz w:val="21"/>
        </w:rPr>
      </w:pPr>
      <w:r>
        <w:rPr>
          <w:spacing w:val="-3"/>
          <w:sz w:val="21"/>
        </w:rPr>
        <w:t>数据存储模块（</w:t>
      </w:r>
      <w:r>
        <w:rPr>
          <w:rFonts w:ascii="Times New Roman" w:eastAsia="Times New Roman"/>
          <w:spacing w:val="-2"/>
          <w:sz w:val="21"/>
        </w:rPr>
        <w:t>D</w:t>
      </w:r>
      <w:r>
        <w:rPr>
          <w:rFonts w:ascii="Times New Roman" w:eastAsia="Times New Roman"/>
          <w:sz w:val="21"/>
        </w:rPr>
        <w:t>B</w:t>
      </w:r>
      <w:r>
        <w:rPr>
          <w:spacing w:val="-106"/>
          <w:sz w:val="21"/>
        </w:rPr>
        <w:t>）</w:t>
      </w:r>
      <w:r>
        <w:rPr>
          <w:spacing w:val="-3"/>
          <w:sz w:val="21"/>
        </w:rPr>
        <w:t>，主要负责处理对数据的存储。</w:t>
      </w:r>
    </w:p>
    <w:p w14:paraId="48E82984" w14:textId="77777777" w:rsidR="00F62884" w:rsidRDefault="004B08F1">
      <w:pPr>
        <w:pStyle w:val="a5"/>
        <w:numPr>
          <w:ilvl w:val="1"/>
          <w:numId w:val="2"/>
        </w:numPr>
        <w:tabs>
          <w:tab w:val="left" w:pos="856"/>
        </w:tabs>
        <w:rPr>
          <w:sz w:val="21"/>
        </w:rPr>
      </w:pPr>
      <w:r>
        <w:rPr>
          <w:spacing w:val="-3"/>
          <w:sz w:val="21"/>
        </w:rPr>
        <w:t>通用工具模块（</w:t>
      </w:r>
      <w:r>
        <w:rPr>
          <w:rFonts w:ascii="Times New Roman" w:eastAsia="Times New Roman"/>
          <w:spacing w:val="-2"/>
          <w:sz w:val="21"/>
        </w:rPr>
        <w:t>U</w:t>
      </w:r>
      <w:r>
        <w:rPr>
          <w:rFonts w:ascii="Times New Roman" w:eastAsia="Times New Roman"/>
          <w:sz w:val="21"/>
        </w:rPr>
        <w:t>TI</w:t>
      </w:r>
      <w:r>
        <w:rPr>
          <w:rFonts w:ascii="Times New Roman" w:eastAsia="Times New Roman"/>
          <w:spacing w:val="-5"/>
          <w:sz w:val="21"/>
        </w:rPr>
        <w:t>L</w:t>
      </w:r>
      <w:r>
        <w:rPr>
          <w:spacing w:val="-104"/>
          <w:sz w:val="21"/>
        </w:rPr>
        <w:t>）</w:t>
      </w:r>
      <w:r>
        <w:rPr>
          <w:spacing w:val="-3"/>
          <w:sz w:val="21"/>
        </w:rPr>
        <w:t>，包括系统中通用函数。</w:t>
      </w:r>
    </w:p>
    <w:p w14:paraId="0D8D799C" w14:textId="77777777" w:rsidR="00F62884" w:rsidRDefault="004B08F1">
      <w:pPr>
        <w:pStyle w:val="a3"/>
        <w:spacing w:before="105" w:line="333" w:lineRule="auto"/>
        <w:ind w:left="118" w:right="74" w:firstLine="419"/>
      </w:pPr>
      <w:r>
        <w:t xml:space="preserve">通过一个主程序 </w:t>
      </w:r>
      <w:r>
        <w:rPr>
          <w:rFonts w:ascii="Times New Roman" w:eastAsia="Times New Roman"/>
        </w:rPr>
        <w:t xml:space="preserve">StartClass </w:t>
      </w:r>
      <w:r>
        <w:t>来启动。由于系统中的类较多，这里以业务对象模块（</w:t>
      </w:r>
      <w:r>
        <w:rPr>
          <w:rFonts w:ascii="Times New Roman" w:eastAsia="Times New Roman"/>
        </w:rPr>
        <w:t>BO</w:t>
      </w:r>
      <w:r>
        <w:t>） 为例来讲解如何创建组件图，</w:t>
      </w:r>
      <w:r>
        <w:rPr>
          <w:rFonts w:ascii="Times New Roman" w:eastAsia="Times New Roman"/>
        </w:rPr>
        <w:t xml:space="preserve">BO </w:t>
      </w:r>
      <w:r>
        <w:t>模块中包括：</w:t>
      </w:r>
    </w:p>
    <w:p w14:paraId="077F022F" w14:textId="77777777" w:rsidR="00F62884" w:rsidRDefault="004B08F1">
      <w:pPr>
        <w:pStyle w:val="a3"/>
        <w:spacing w:before="2"/>
        <w:ind w:left="538"/>
      </w:pPr>
      <w:r>
        <w:rPr>
          <w:rFonts w:ascii="Times New Roman" w:eastAsia="Times New Roman"/>
        </w:rPr>
        <w:t xml:space="preserve">Item </w:t>
      </w:r>
      <w:r>
        <w:t>类：书目类，表示一本实际存在的书籍或杂志；</w:t>
      </w:r>
    </w:p>
    <w:p w14:paraId="2E837481" w14:textId="77777777" w:rsidR="00F62884" w:rsidRDefault="004B08F1">
      <w:pPr>
        <w:pStyle w:val="a3"/>
        <w:spacing w:before="105"/>
        <w:ind w:left="538"/>
      </w:pPr>
      <w:r>
        <w:rPr>
          <w:rFonts w:ascii="Times New Roman" w:eastAsia="Times New Roman"/>
        </w:rPr>
        <w:t xml:space="preserve">Loan </w:t>
      </w:r>
      <w:r>
        <w:rPr>
          <w:spacing w:val="-17"/>
        </w:rPr>
        <w:t xml:space="preserve">类：借书业务类，将借阅者和图书馆关联起来，一个 </w:t>
      </w:r>
      <w:r>
        <w:rPr>
          <w:rFonts w:ascii="Times New Roman" w:eastAsia="Times New Roman"/>
        </w:rPr>
        <w:t xml:space="preserve">Loan </w:t>
      </w:r>
      <w:r>
        <w:rPr>
          <w:spacing w:val="-3"/>
        </w:rPr>
        <w:t>对象表示借出的一本书；</w:t>
      </w:r>
    </w:p>
    <w:p w14:paraId="041951E2" w14:textId="77777777" w:rsidR="00F62884" w:rsidRDefault="004B08F1">
      <w:pPr>
        <w:pStyle w:val="a3"/>
        <w:spacing w:before="105"/>
        <w:ind w:left="538"/>
      </w:pPr>
      <w:r>
        <w:rPr>
          <w:rFonts w:ascii="Times New Roman" w:eastAsia="Times New Roman"/>
        </w:rPr>
        <w:t xml:space="preserve">BorrowerInfomation </w:t>
      </w:r>
      <w:r>
        <w:t>类：借阅者信息类，表示一个借阅者；</w:t>
      </w:r>
    </w:p>
    <w:p w14:paraId="5A66F67C" w14:textId="77777777" w:rsidR="00F62884" w:rsidRDefault="004B08F1">
      <w:pPr>
        <w:pStyle w:val="a3"/>
        <w:spacing w:before="106" w:line="333" w:lineRule="auto"/>
        <w:ind w:left="118" w:right="131" w:firstLine="419"/>
      </w:pPr>
      <w:r>
        <w:rPr>
          <w:rFonts w:ascii="Times New Roman" w:eastAsia="Times New Roman"/>
          <w:spacing w:val="-3"/>
        </w:rPr>
        <w:t xml:space="preserve">Title </w:t>
      </w:r>
      <w:r>
        <w:rPr>
          <w:spacing w:val="-3"/>
        </w:rPr>
        <w:t>类：表示一种书或一种杂志。如《</w:t>
      </w:r>
      <w:r>
        <w:rPr>
          <w:rFonts w:ascii="Times New Roman" w:eastAsia="Times New Roman"/>
        </w:rPr>
        <w:t>C++</w:t>
      </w:r>
      <w:r>
        <w:rPr>
          <w:spacing w:val="-7"/>
        </w:rPr>
        <w:t xml:space="preserve">编程思想》就是一种书，用 </w:t>
      </w:r>
      <w:r>
        <w:rPr>
          <w:rFonts w:ascii="Times New Roman" w:eastAsia="Times New Roman"/>
        </w:rPr>
        <w:t xml:space="preserve">1 </w:t>
      </w:r>
      <w:r>
        <w:rPr>
          <w:spacing w:val="-23"/>
        </w:rPr>
        <w:t xml:space="preserve">个 </w:t>
      </w:r>
      <w:r>
        <w:rPr>
          <w:rFonts w:ascii="Times New Roman" w:eastAsia="Times New Roman"/>
        </w:rPr>
        <w:t xml:space="preserve">title </w:t>
      </w:r>
      <w:r>
        <w:rPr>
          <w:spacing w:val="-2"/>
        </w:rPr>
        <w:t xml:space="preserve">表示， </w:t>
      </w:r>
      <w:r>
        <w:rPr>
          <w:spacing w:val="-15"/>
        </w:rPr>
        <w:t xml:space="preserve">如果有 </w:t>
      </w:r>
      <w:r>
        <w:rPr>
          <w:rFonts w:ascii="Times New Roman" w:eastAsia="Times New Roman"/>
        </w:rPr>
        <w:t xml:space="preserve">2 </w:t>
      </w:r>
      <w:r>
        <w:rPr>
          <w:spacing w:val="-8"/>
        </w:rPr>
        <w:t xml:space="preserve">本这样的书，则需要用 </w:t>
      </w:r>
      <w:r>
        <w:rPr>
          <w:rFonts w:ascii="Times New Roman" w:eastAsia="Times New Roman"/>
        </w:rPr>
        <w:t xml:space="preserve">2 </w:t>
      </w:r>
      <w:r>
        <w:rPr>
          <w:spacing w:val="-26"/>
        </w:rPr>
        <w:t xml:space="preserve">个 </w:t>
      </w:r>
      <w:r>
        <w:rPr>
          <w:rFonts w:ascii="Times New Roman" w:eastAsia="Times New Roman"/>
        </w:rPr>
        <w:t xml:space="preserve">Item </w:t>
      </w:r>
      <w:r>
        <w:t>表示。</w:t>
      </w:r>
    </w:p>
    <w:p w14:paraId="3B0AD368" w14:textId="77777777" w:rsidR="00F62884" w:rsidRDefault="004B08F1">
      <w:pPr>
        <w:pStyle w:val="a3"/>
        <w:ind w:left="538"/>
      </w:pPr>
      <w:r>
        <w:rPr>
          <w:rFonts w:ascii="Times New Roman" w:eastAsia="Times New Roman"/>
        </w:rPr>
        <w:t xml:space="preserve">Reservation </w:t>
      </w:r>
      <w:r>
        <w:t>类：预定信息类，表示一个预定信息。</w:t>
      </w:r>
    </w:p>
    <w:p w14:paraId="295D06E3" w14:textId="77777777" w:rsidR="00F62884" w:rsidRDefault="004B08F1">
      <w:pPr>
        <w:pStyle w:val="a3"/>
        <w:spacing w:before="106" w:line="333" w:lineRule="auto"/>
        <w:ind w:left="118" w:right="55" w:firstLine="419"/>
      </w:pPr>
      <w:r>
        <w:rPr>
          <w:rFonts w:ascii="Times New Roman" w:eastAsia="Times New Roman"/>
        </w:rPr>
        <w:t xml:space="preserve">Item </w:t>
      </w:r>
      <w:r>
        <w:t xml:space="preserve">类和 </w:t>
      </w:r>
      <w:r>
        <w:rPr>
          <w:rFonts w:ascii="Times New Roman" w:eastAsia="Times New Roman"/>
        </w:rPr>
        <w:t xml:space="preserve">Loan </w:t>
      </w:r>
      <w:r>
        <w:t>类之间互相依赖，</w:t>
      </w:r>
      <w:r>
        <w:rPr>
          <w:rFonts w:ascii="Times New Roman" w:eastAsia="Times New Roman"/>
        </w:rPr>
        <w:t xml:space="preserve">Loan </w:t>
      </w:r>
      <w:r>
        <w:t xml:space="preserve">类和 </w:t>
      </w:r>
      <w:r>
        <w:rPr>
          <w:rFonts w:ascii="Times New Roman" w:eastAsia="Times New Roman"/>
        </w:rPr>
        <w:t xml:space="preserve">BorrowerInfomation </w:t>
      </w:r>
      <w:r>
        <w:t xml:space="preserve">类之间互相依赖， </w:t>
      </w:r>
      <w:r>
        <w:rPr>
          <w:rFonts w:ascii="Times New Roman" w:eastAsia="Times New Roman"/>
        </w:rPr>
        <w:t xml:space="preserve">BorrowerInfomation </w:t>
      </w:r>
      <w:r>
        <w:t>类和</w:t>
      </w:r>
      <w:r>
        <w:rPr>
          <w:rFonts w:ascii="Times New Roman" w:eastAsia="Times New Roman"/>
        </w:rPr>
        <w:t xml:space="preserve">Reservation </w:t>
      </w:r>
      <w:r>
        <w:t>类之间互相依赖，</w:t>
      </w:r>
      <w:r>
        <w:rPr>
          <w:rFonts w:ascii="Times New Roman" w:eastAsia="Times New Roman"/>
        </w:rPr>
        <w:t xml:space="preserve">Reservation </w:t>
      </w:r>
      <w:r>
        <w:t xml:space="preserve">类和 </w:t>
      </w:r>
      <w:r>
        <w:rPr>
          <w:rFonts w:ascii="Times New Roman" w:eastAsia="Times New Roman"/>
        </w:rPr>
        <w:t xml:space="preserve">Title </w:t>
      </w:r>
      <w:r>
        <w:t xml:space="preserve">之间互相依赖， </w:t>
      </w:r>
      <w:r>
        <w:rPr>
          <w:rFonts w:ascii="Times New Roman" w:eastAsia="Times New Roman"/>
        </w:rPr>
        <w:t xml:space="preserve">Title </w:t>
      </w:r>
      <w:r>
        <w:t xml:space="preserve">和 </w:t>
      </w:r>
      <w:r>
        <w:rPr>
          <w:rFonts w:ascii="Times New Roman" w:eastAsia="Times New Roman"/>
        </w:rPr>
        <w:t xml:space="preserve">Item </w:t>
      </w:r>
      <w:r>
        <w:t>类之间互相依赖。</w:t>
      </w:r>
    </w:p>
    <w:p w14:paraId="70DDFE97" w14:textId="77777777" w:rsidR="00F62884" w:rsidRDefault="00F62884">
      <w:pPr>
        <w:spacing w:line="333" w:lineRule="auto"/>
        <w:sectPr w:rsidR="00F62884">
          <w:pgSz w:w="11910" w:h="16840"/>
          <w:pgMar w:top="1580" w:right="1580" w:bottom="280" w:left="1680" w:header="720" w:footer="720" w:gutter="0"/>
          <w:cols w:space="720"/>
        </w:sectPr>
      </w:pPr>
    </w:p>
    <w:p w14:paraId="0F7CD5AD" w14:textId="77777777" w:rsidR="00F62884" w:rsidRDefault="004B08F1">
      <w:pPr>
        <w:pStyle w:val="2"/>
        <w:rPr>
          <w:b w:val="0"/>
        </w:rPr>
      </w:pPr>
      <w:r>
        <w:rPr>
          <w:spacing w:val="-1"/>
        </w:rPr>
        <w:lastRenderedPageBreak/>
        <w:t>绘图步骤</w:t>
      </w:r>
      <w:r>
        <w:rPr>
          <w:b w:val="0"/>
        </w:rPr>
        <w:t>：</w:t>
      </w:r>
    </w:p>
    <w:p w14:paraId="431E1A33" w14:textId="77777777" w:rsidR="00F62884" w:rsidRDefault="004B08F1">
      <w:pPr>
        <w:pStyle w:val="a5"/>
        <w:numPr>
          <w:ilvl w:val="0"/>
          <w:numId w:val="3"/>
        </w:numPr>
        <w:tabs>
          <w:tab w:val="left" w:pos="1067"/>
        </w:tabs>
        <w:spacing w:after="10" w:line="333" w:lineRule="auto"/>
        <w:ind w:right="209" w:firstLine="419"/>
        <w:rPr>
          <w:sz w:val="21"/>
        </w:rPr>
      </w:pPr>
      <w:r>
        <w:rPr>
          <w:spacing w:val="-8"/>
          <w:sz w:val="21"/>
        </w:rPr>
        <w:t xml:space="preserve">在组件视图中双击 </w:t>
      </w:r>
      <w:r>
        <w:rPr>
          <w:rFonts w:ascii="Times New Roman" w:eastAsia="Times New Roman"/>
          <w:sz w:val="21"/>
        </w:rPr>
        <w:t>Main</w:t>
      </w:r>
      <w:r>
        <w:rPr>
          <w:rFonts w:ascii="Times New Roman" w:eastAsia="Times New Roman"/>
          <w:spacing w:val="10"/>
          <w:sz w:val="21"/>
        </w:rPr>
        <w:t xml:space="preserve"> </w:t>
      </w:r>
      <w:r>
        <w:rPr>
          <w:spacing w:val="-11"/>
          <w:sz w:val="21"/>
        </w:rPr>
        <w:t xml:space="preserve">图，出现图 </w:t>
      </w:r>
      <w:r>
        <w:rPr>
          <w:rFonts w:ascii="Times New Roman" w:eastAsia="Times New Roman"/>
          <w:sz w:val="21"/>
        </w:rPr>
        <w:t>7.1</w:t>
      </w:r>
      <w:r>
        <w:rPr>
          <w:spacing w:val="-4"/>
          <w:sz w:val="21"/>
        </w:rPr>
        <w:t>，为编辑组件图做好准备，这时绘图工具</w:t>
      </w:r>
      <w:r>
        <w:rPr>
          <w:spacing w:val="-3"/>
          <w:sz w:val="21"/>
        </w:rPr>
        <w:t>栏中的图标如图中椭圆所示。</w:t>
      </w:r>
    </w:p>
    <w:p w14:paraId="74DFF3E3" w14:textId="77777777" w:rsidR="00F62884" w:rsidRDefault="004B08F1">
      <w:pPr>
        <w:pStyle w:val="a3"/>
        <w:ind w:left="48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114300" distR="114300" wp14:anchorId="74F475E3" wp14:editId="615B8D29">
                <wp:extent cx="4811395" cy="2892425"/>
                <wp:effectExtent l="0" t="0" r="4445" b="3175"/>
                <wp:docPr id="1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1395" cy="2892425"/>
                          <a:chOff x="0" y="0"/>
                          <a:chExt cx="7577" cy="4555"/>
                        </a:xfrm>
                      </wpg:grpSpPr>
                      <pic:pic xmlns:pic="http://schemas.openxmlformats.org/drawingml/2006/picture">
                        <pic:nvPicPr>
                          <pic:cNvPr id="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7" cy="4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任意多边形 4"/>
                        <wps:cNvSpPr/>
                        <wps:spPr>
                          <a:xfrm>
                            <a:off x="1072" y="1653"/>
                            <a:ext cx="720" cy="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" h="312">
                                <a:moveTo>
                                  <a:pt x="360" y="0"/>
                                </a:moveTo>
                                <a:lnTo>
                                  <a:pt x="264" y="6"/>
                                </a:lnTo>
                                <a:lnTo>
                                  <a:pt x="178" y="21"/>
                                </a:lnTo>
                                <a:lnTo>
                                  <a:pt x="105" y="46"/>
                                </a:lnTo>
                                <a:lnTo>
                                  <a:pt x="49" y="77"/>
                                </a:lnTo>
                                <a:lnTo>
                                  <a:pt x="0" y="156"/>
                                </a:lnTo>
                                <a:lnTo>
                                  <a:pt x="13" y="197"/>
                                </a:lnTo>
                                <a:lnTo>
                                  <a:pt x="105" y="266"/>
                                </a:lnTo>
                                <a:lnTo>
                                  <a:pt x="178" y="291"/>
                                </a:lnTo>
                                <a:lnTo>
                                  <a:pt x="264" y="306"/>
                                </a:lnTo>
                                <a:lnTo>
                                  <a:pt x="360" y="312"/>
                                </a:lnTo>
                                <a:lnTo>
                                  <a:pt x="456" y="306"/>
                                </a:lnTo>
                                <a:lnTo>
                                  <a:pt x="542" y="291"/>
                                </a:lnTo>
                                <a:lnTo>
                                  <a:pt x="615" y="266"/>
                                </a:lnTo>
                                <a:lnTo>
                                  <a:pt x="671" y="235"/>
                                </a:lnTo>
                                <a:lnTo>
                                  <a:pt x="720" y="156"/>
                                </a:lnTo>
                                <a:lnTo>
                                  <a:pt x="707" y="115"/>
                                </a:lnTo>
                                <a:lnTo>
                                  <a:pt x="615" y="46"/>
                                </a:lnTo>
                                <a:lnTo>
                                  <a:pt x="542" y="21"/>
                                </a:lnTo>
                                <a:lnTo>
                                  <a:pt x="456" y="6"/>
                                </a:lnTo>
                                <a:lnTo>
                                  <a:pt x="36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任意多边形 5"/>
                        <wps:cNvSpPr/>
                        <wps:spPr>
                          <a:xfrm>
                            <a:off x="2692" y="717"/>
                            <a:ext cx="900" cy="2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" h="2184">
                                <a:moveTo>
                                  <a:pt x="450" y="0"/>
                                </a:moveTo>
                                <a:lnTo>
                                  <a:pt x="364" y="20"/>
                                </a:lnTo>
                                <a:lnTo>
                                  <a:pt x="284" y="76"/>
                                </a:lnTo>
                                <a:lnTo>
                                  <a:pt x="211" y="166"/>
                                </a:lnTo>
                                <a:lnTo>
                                  <a:pt x="178" y="222"/>
                                </a:lnTo>
                                <a:lnTo>
                                  <a:pt x="146" y="286"/>
                                </a:lnTo>
                                <a:lnTo>
                                  <a:pt x="118" y="355"/>
                                </a:lnTo>
                                <a:lnTo>
                                  <a:pt x="92" y="431"/>
                                </a:lnTo>
                                <a:lnTo>
                                  <a:pt x="68" y="513"/>
                                </a:lnTo>
                                <a:lnTo>
                                  <a:pt x="48" y="599"/>
                                </a:lnTo>
                                <a:lnTo>
                                  <a:pt x="31" y="690"/>
                                </a:lnTo>
                                <a:lnTo>
                                  <a:pt x="18" y="785"/>
                                </a:lnTo>
                                <a:lnTo>
                                  <a:pt x="8" y="884"/>
                                </a:lnTo>
                                <a:lnTo>
                                  <a:pt x="2" y="987"/>
                                </a:lnTo>
                                <a:lnTo>
                                  <a:pt x="0" y="1092"/>
                                </a:lnTo>
                                <a:lnTo>
                                  <a:pt x="2" y="1197"/>
                                </a:lnTo>
                                <a:lnTo>
                                  <a:pt x="8" y="1300"/>
                                </a:lnTo>
                                <a:lnTo>
                                  <a:pt x="18" y="1399"/>
                                </a:lnTo>
                                <a:lnTo>
                                  <a:pt x="31" y="1494"/>
                                </a:lnTo>
                                <a:lnTo>
                                  <a:pt x="48" y="1585"/>
                                </a:lnTo>
                                <a:lnTo>
                                  <a:pt x="68" y="1671"/>
                                </a:lnTo>
                                <a:lnTo>
                                  <a:pt x="92" y="1753"/>
                                </a:lnTo>
                                <a:lnTo>
                                  <a:pt x="118" y="1829"/>
                                </a:lnTo>
                                <a:lnTo>
                                  <a:pt x="146" y="1898"/>
                                </a:lnTo>
                                <a:lnTo>
                                  <a:pt x="178" y="1962"/>
                                </a:lnTo>
                                <a:lnTo>
                                  <a:pt x="211" y="2018"/>
                                </a:lnTo>
                                <a:lnTo>
                                  <a:pt x="247" y="2067"/>
                                </a:lnTo>
                                <a:lnTo>
                                  <a:pt x="324" y="2140"/>
                                </a:lnTo>
                                <a:lnTo>
                                  <a:pt x="407" y="2179"/>
                                </a:lnTo>
                                <a:lnTo>
                                  <a:pt x="450" y="2184"/>
                                </a:lnTo>
                                <a:lnTo>
                                  <a:pt x="493" y="2179"/>
                                </a:lnTo>
                                <a:lnTo>
                                  <a:pt x="576" y="2140"/>
                                </a:lnTo>
                                <a:lnTo>
                                  <a:pt x="653" y="2067"/>
                                </a:lnTo>
                                <a:lnTo>
                                  <a:pt x="689" y="2018"/>
                                </a:lnTo>
                                <a:lnTo>
                                  <a:pt x="722" y="1962"/>
                                </a:lnTo>
                                <a:lnTo>
                                  <a:pt x="754" y="1898"/>
                                </a:lnTo>
                                <a:lnTo>
                                  <a:pt x="782" y="1829"/>
                                </a:lnTo>
                                <a:lnTo>
                                  <a:pt x="808" y="1753"/>
                                </a:lnTo>
                                <a:lnTo>
                                  <a:pt x="832" y="1671"/>
                                </a:lnTo>
                                <a:lnTo>
                                  <a:pt x="852" y="1585"/>
                                </a:lnTo>
                                <a:lnTo>
                                  <a:pt x="869" y="1494"/>
                                </a:lnTo>
                                <a:lnTo>
                                  <a:pt x="882" y="1399"/>
                                </a:lnTo>
                                <a:lnTo>
                                  <a:pt x="892" y="1300"/>
                                </a:lnTo>
                                <a:lnTo>
                                  <a:pt x="898" y="1197"/>
                                </a:lnTo>
                                <a:lnTo>
                                  <a:pt x="900" y="1092"/>
                                </a:lnTo>
                                <a:lnTo>
                                  <a:pt x="898" y="987"/>
                                </a:lnTo>
                                <a:lnTo>
                                  <a:pt x="892" y="884"/>
                                </a:lnTo>
                                <a:lnTo>
                                  <a:pt x="882" y="785"/>
                                </a:lnTo>
                                <a:lnTo>
                                  <a:pt x="869" y="690"/>
                                </a:lnTo>
                                <a:lnTo>
                                  <a:pt x="852" y="599"/>
                                </a:lnTo>
                                <a:lnTo>
                                  <a:pt x="832" y="513"/>
                                </a:lnTo>
                                <a:lnTo>
                                  <a:pt x="808" y="431"/>
                                </a:lnTo>
                                <a:lnTo>
                                  <a:pt x="782" y="355"/>
                                </a:lnTo>
                                <a:lnTo>
                                  <a:pt x="754" y="286"/>
                                </a:lnTo>
                                <a:lnTo>
                                  <a:pt x="722" y="222"/>
                                </a:lnTo>
                                <a:lnTo>
                                  <a:pt x="689" y="166"/>
                                </a:lnTo>
                                <a:lnTo>
                                  <a:pt x="653" y="117"/>
                                </a:lnTo>
                                <a:lnTo>
                                  <a:pt x="576" y="44"/>
                                </a:lnTo>
                                <a:lnTo>
                                  <a:pt x="493" y="5"/>
                                </a:lnTo>
                                <a:lnTo>
                                  <a:pt x="45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1B67C0" id="组合 2" o:spid="_x0000_s1026" style="width:378.85pt;height:227.75pt;mso-position-horizontal-relative:char;mso-position-vertical-relative:line" coordsize="7577,455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3" o:spid="_x0000_s1027" type="#_x0000_t75" style="position:absolute;width:7577;height:455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">
                  <v:imagedata r:id="rId10" o:title=""/>
                </v:shape>
                <v:shape id="任意多边形 4" o:spid="_x0000_s1028" style="position:absolute;left:1072;top:1653;width:720;height:312;visibility:visible;mso-wrap-style:square;v-text-anchor:top" coordsize="720,3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" path="m360,l264,6,178,21,105,46,49,77,,156r13,41l105,266r73,25l264,306r96,6l456,306r86,-15l615,266r56,-31l720,156,707,115,615,46,542,21,456,6,360,xe" filled="f" strokecolor="red" strokeweight="1pt">
                  <v:path arrowok="t" textboxrect="0,0,720,312"/>
                </v:shape>
                <v:shape id="任意多边形 5" o:spid="_x0000_s1029" style="position:absolute;left:2692;top:717;width:900;height:2184;visibility:visible;mso-wrap-style:square;v-text-anchor:top" coordsize="900,21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" path="m450,l364,20,284,76r-73,90l178,222r-32,64l118,355,92,431,68,513,48,599,31,690,18,785,8,884,2,987,,1092r2,105l8,1300r10,99l31,1494r17,91l68,1671r24,82l118,1829r28,69l178,1962r33,56l247,2067r77,73l407,2179r43,5l493,2179r83,-39l653,2067r36,-49l722,1962r32,-64l782,1829r26,-76l832,1671r20,-86l869,1494r13,-95l892,1300r6,-103l900,1092,898,987,892,884,882,785,869,690,852,599,832,513,808,431,782,355,754,286,722,222,689,166,653,117,576,44,493,5,450,xe" filled="f" strokecolor="red" strokeweight="1pt">
                  <v:path arrowok="t" textboxrect="0,0,900,2184"/>
                </v:shape>
                <w10:anchorlock/>
              </v:group>
            </w:pict>
          </mc:Fallback>
        </mc:AlternateContent>
      </w:r>
    </w:p>
    <w:p w14:paraId="4E9C31BE" w14:textId="77777777" w:rsidR="00F62884" w:rsidRDefault="004B08F1">
      <w:pPr>
        <w:spacing w:before="115"/>
        <w:ind w:left="2675" w:right="2326"/>
        <w:jc w:val="center"/>
        <w:rPr>
          <w:sz w:val="18"/>
        </w:rPr>
      </w:pPr>
      <w:r>
        <w:rPr>
          <w:sz w:val="18"/>
        </w:rPr>
        <w:t xml:space="preserve">图 7.1 </w:t>
      </w:r>
    </w:p>
    <w:p w14:paraId="592D1D9D" w14:textId="77777777" w:rsidR="00F62884" w:rsidRDefault="004B08F1">
      <w:pPr>
        <w:pStyle w:val="a5"/>
        <w:numPr>
          <w:ilvl w:val="0"/>
          <w:numId w:val="3"/>
        </w:numPr>
        <w:tabs>
          <w:tab w:val="left" w:pos="1067"/>
        </w:tabs>
        <w:spacing w:before="126" w:line="333" w:lineRule="auto"/>
        <w:ind w:right="208" w:firstLine="419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104335F0" wp14:editId="7D78FC12">
                <wp:simplePos x="0" y="0"/>
                <wp:positionH relativeFrom="page">
                  <wp:posOffset>1518920</wp:posOffset>
                </wp:positionH>
                <wp:positionV relativeFrom="paragraph">
                  <wp:posOffset>605790</wp:posOffset>
                </wp:positionV>
                <wp:extent cx="4528185" cy="2602865"/>
                <wp:effectExtent l="0" t="0" r="13335" b="3175"/>
                <wp:wrapTopAndBottom/>
                <wp:docPr id="23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8185" cy="2602865"/>
                          <a:chOff x="2392" y="954"/>
                          <a:chExt cx="7131" cy="4099"/>
                        </a:xfrm>
                      </wpg:grpSpPr>
                      <pic:pic xmlns:pic="http://schemas.openxmlformats.org/drawingml/2006/picture">
                        <pic:nvPicPr>
                          <pic:cNvPr id="2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392" y="954"/>
                            <a:ext cx="7131" cy="4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892" y="3462"/>
                            <a:ext cx="380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1BD36B4" id="组合 6" o:spid="_x0000_s1026" style="position:absolute;left:0;text-align:left;margin-left:119.6pt;margin-top:47.7pt;width:356.55pt;height:204.95pt;z-index:-251658240;mso-wrap-distance-left:0;mso-wrap-distance-right:0;mso-position-horizontal-relative:page" coordorigin="2392,954" coordsize="7131,409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">
                <v:shape id="图片 7" o:spid="_x0000_s1027" type="#_x0000_t75" style="position:absolute;left:2392;top:954;width:7131;height:409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">
                  <v:imagedata r:id="rId13" o:title=""/>
                </v:shape>
                <v:shape id="图片 8" o:spid="_x0000_s1028" type="#_x0000_t75" style="position:absolute;left:4892;top:3462;width:380;height:33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">
                  <v:imagedata r:id="rId14" o:title=""/>
                </v:shape>
                <w10:wrap type="topAndBottom" anchorx="page"/>
              </v:group>
            </w:pict>
          </mc:Fallback>
        </mc:AlternateContent>
      </w:r>
      <w:r>
        <w:rPr>
          <w:spacing w:val="-6"/>
          <w:sz w:val="21"/>
        </w:rPr>
        <w:t xml:space="preserve">在组件视图中，从工具栏中选择 </w:t>
      </w:r>
      <w:r>
        <w:rPr>
          <w:rFonts w:ascii="Times New Roman" w:eastAsia="Times New Roman"/>
          <w:sz w:val="21"/>
        </w:rPr>
        <w:t>MainProgram</w:t>
      </w:r>
      <w:r>
        <w:rPr>
          <w:rFonts w:ascii="Times New Roman" w:eastAsia="Times New Roman"/>
          <w:spacing w:val="14"/>
          <w:sz w:val="21"/>
        </w:rPr>
        <w:t xml:space="preserve"> </w:t>
      </w:r>
      <w:r>
        <w:rPr>
          <w:spacing w:val="-3"/>
          <w:sz w:val="21"/>
        </w:rPr>
        <w:t>图标，在右边的绘图区中添加一个</w:t>
      </w:r>
      <w:r>
        <w:rPr>
          <w:spacing w:val="4"/>
          <w:sz w:val="21"/>
        </w:rPr>
        <w:t>新组件，并取名</w:t>
      </w:r>
      <w:r>
        <w:rPr>
          <w:rFonts w:ascii="Times New Roman" w:eastAsia="Times New Roman"/>
          <w:sz w:val="21"/>
        </w:rPr>
        <w:t xml:space="preserve">StartClass.java </w:t>
      </w:r>
      <w:r>
        <w:rPr>
          <w:spacing w:val="-3"/>
          <w:sz w:val="21"/>
        </w:rPr>
        <w:t>表明新增一个主程序。</w:t>
      </w:r>
    </w:p>
    <w:p w14:paraId="32D5F6D7" w14:textId="77777777" w:rsidR="00F62884" w:rsidRDefault="00F62884">
      <w:pPr>
        <w:pStyle w:val="a3"/>
        <w:spacing w:before="2"/>
        <w:rPr>
          <w:sz w:val="8"/>
        </w:rPr>
      </w:pPr>
    </w:p>
    <w:p w14:paraId="556B51AC" w14:textId="77777777" w:rsidR="00F62884" w:rsidRDefault="004B08F1">
      <w:pPr>
        <w:spacing w:before="75"/>
        <w:ind w:left="2675" w:right="2326"/>
        <w:jc w:val="center"/>
        <w:rPr>
          <w:sz w:val="18"/>
        </w:rPr>
      </w:pPr>
      <w:r>
        <w:rPr>
          <w:sz w:val="18"/>
        </w:rPr>
        <w:t xml:space="preserve">图 7.2 </w:t>
      </w:r>
    </w:p>
    <w:p w14:paraId="11291CD6" w14:textId="77777777" w:rsidR="00F62884" w:rsidRDefault="004B08F1">
      <w:pPr>
        <w:pStyle w:val="a5"/>
        <w:numPr>
          <w:ilvl w:val="0"/>
          <w:numId w:val="3"/>
        </w:numPr>
        <w:tabs>
          <w:tab w:val="left" w:pos="1067"/>
        </w:tabs>
        <w:spacing w:before="125"/>
        <w:ind w:left="1067"/>
        <w:jc w:val="both"/>
        <w:rPr>
          <w:rFonts w:ascii="Times New Roman" w:eastAsia="Times New Roman" w:hAnsi="Times New Roman"/>
          <w:sz w:val="21"/>
        </w:rPr>
      </w:pPr>
      <w:r>
        <w:rPr>
          <w:spacing w:val="-3"/>
          <w:sz w:val="21"/>
        </w:rPr>
        <w:t>选择新创建的组件，点击鼠标右键，在弹出的菜单中选择“</w:t>
      </w:r>
      <w:r>
        <w:rPr>
          <w:rFonts w:ascii="Times New Roman" w:eastAsia="Times New Roman" w:hAnsi="Times New Roman"/>
          <w:sz w:val="21"/>
        </w:rPr>
        <w:t>Open</w:t>
      </w:r>
      <w:r>
        <w:rPr>
          <w:rFonts w:ascii="Times New Roman" w:eastAsia="Times New Roman" w:hAnsi="Times New Roman"/>
          <w:spacing w:val="32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Sepcification</w:t>
      </w:r>
      <w:r>
        <w:rPr>
          <w:sz w:val="21"/>
        </w:rPr>
        <w:t>”</w:t>
      </w:r>
      <w:r>
        <w:rPr>
          <w:rFonts w:ascii="Times New Roman" w:eastAsia="Times New Roman" w:hAnsi="Times New Roman"/>
          <w:sz w:val="21"/>
        </w:rPr>
        <w:t>,</w:t>
      </w:r>
    </w:p>
    <w:p w14:paraId="7144000D" w14:textId="77777777" w:rsidR="00F62884" w:rsidRDefault="004B08F1">
      <w:pPr>
        <w:pStyle w:val="a3"/>
        <w:spacing w:before="106"/>
        <w:ind w:left="118"/>
        <w:jc w:val="both"/>
      </w:pPr>
      <w:r>
        <w:t xml:space="preserve">弹出图 </w:t>
      </w:r>
      <w:r>
        <w:rPr>
          <w:rFonts w:ascii="Times New Roman" w:eastAsia="Times New Roman"/>
        </w:rPr>
        <w:t xml:space="preserve">7.3 </w:t>
      </w:r>
      <w:r>
        <w:t>对话框。</w:t>
      </w:r>
    </w:p>
    <w:p w14:paraId="58C2E968" w14:textId="77777777" w:rsidR="00F62884" w:rsidRDefault="004B08F1">
      <w:pPr>
        <w:pStyle w:val="a5"/>
        <w:numPr>
          <w:ilvl w:val="0"/>
          <w:numId w:val="3"/>
        </w:numPr>
        <w:tabs>
          <w:tab w:val="left" w:pos="1067"/>
        </w:tabs>
        <w:spacing w:line="333" w:lineRule="auto"/>
        <w:ind w:right="208" w:firstLine="419"/>
        <w:jc w:val="both"/>
        <w:rPr>
          <w:sz w:val="21"/>
        </w:rPr>
      </w:pPr>
      <w:r>
        <w:rPr>
          <w:spacing w:val="-3"/>
          <w:sz w:val="21"/>
        </w:rPr>
        <w:t>在对话框中，可以修改组件的名称，设置组件的类型，指定实现的语言。这里新组件的名称定为“</w:t>
      </w:r>
      <w:r>
        <w:rPr>
          <w:rFonts w:ascii="Times New Roman" w:eastAsia="Times New Roman" w:hAnsi="Times New Roman"/>
          <w:spacing w:val="-5"/>
          <w:sz w:val="21"/>
        </w:rPr>
        <w:t>S</w:t>
      </w:r>
      <w:r>
        <w:rPr>
          <w:rFonts w:ascii="Times New Roman" w:eastAsia="Times New Roman" w:hAnsi="Times New Roman"/>
          <w:spacing w:val="-2"/>
          <w:sz w:val="21"/>
        </w:rPr>
        <w:t>t</w:t>
      </w:r>
      <w:r>
        <w:rPr>
          <w:rFonts w:ascii="Times New Roman" w:eastAsia="Times New Roman" w:hAnsi="Times New Roman"/>
          <w:sz w:val="21"/>
        </w:rPr>
        <w:t>a</w:t>
      </w:r>
      <w:r>
        <w:rPr>
          <w:rFonts w:ascii="Times New Roman" w:eastAsia="Times New Roman" w:hAnsi="Times New Roman"/>
          <w:spacing w:val="-1"/>
          <w:sz w:val="21"/>
        </w:rPr>
        <w:t>r</w:t>
      </w:r>
      <w:r>
        <w:rPr>
          <w:rFonts w:ascii="Times New Roman" w:eastAsia="Times New Roman" w:hAnsi="Times New Roman"/>
          <w:spacing w:val="-2"/>
          <w:sz w:val="21"/>
        </w:rPr>
        <w:t>t</w:t>
      </w:r>
      <w:r>
        <w:rPr>
          <w:rFonts w:ascii="Times New Roman" w:eastAsia="Times New Roman" w:hAnsi="Times New Roman"/>
          <w:sz w:val="21"/>
        </w:rPr>
        <w:t>C</w:t>
      </w:r>
      <w:r>
        <w:rPr>
          <w:rFonts w:ascii="Times New Roman" w:eastAsia="Times New Roman" w:hAnsi="Times New Roman"/>
          <w:spacing w:val="-2"/>
          <w:sz w:val="21"/>
        </w:rPr>
        <w:t>l</w:t>
      </w:r>
      <w:r>
        <w:rPr>
          <w:rFonts w:ascii="Times New Roman" w:eastAsia="Times New Roman" w:hAnsi="Times New Roman"/>
          <w:sz w:val="21"/>
        </w:rPr>
        <w:t>a</w:t>
      </w:r>
      <w:r>
        <w:rPr>
          <w:rFonts w:ascii="Times New Roman" w:eastAsia="Times New Roman" w:hAnsi="Times New Roman"/>
          <w:spacing w:val="-4"/>
          <w:sz w:val="21"/>
        </w:rPr>
        <w:t>s</w:t>
      </w:r>
      <w:r>
        <w:rPr>
          <w:rFonts w:ascii="Times New Roman" w:eastAsia="Times New Roman" w:hAnsi="Times New Roman"/>
          <w:sz w:val="21"/>
        </w:rPr>
        <w:t>s.</w:t>
      </w:r>
      <w:r>
        <w:rPr>
          <w:rFonts w:ascii="Times New Roman" w:eastAsia="Times New Roman" w:hAnsi="Times New Roman"/>
          <w:spacing w:val="-2"/>
          <w:sz w:val="21"/>
        </w:rPr>
        <w:t>j</w:t>
      </w:r>
      <w:r>
        <w:rPr>
          <w:rFonts w:ascii="Times New Roman" w:eastAsia="Times New Roman" w:hAnsi="Times New Roman"/>
          <w:sz w:val="21"/>
        </w:rPr>
        <w:t>a</w:t>
      </w:r>
      <w:r>
        <w:rPr>
          <w:rFonts w:ascii="Times New Roman" w:eastAsia="Times New Roman" w:hAnsi="Times New Roman"/>
          <w:spacing w:val="-3"/>
          <w:sz w:val="21"/>
        </w:rPr>
        <w:t>v</w:t>
      </w:r>
      <w:r>
        <w:rPr>
          <w:rFonts w:ascii="Times New Roman" w:eastAsia="Times New Roman" w:hAnsi="Times New Roman"/>
          <w:sz w:val="21"/>
        </w:rPr>
        <w:t>a</w:t>
      </w:r>
      <w:r>
        <w:rPr>
          <w:spacing w:val="-18"/>
          <w:sz w:val="21"/>
        </w:rPr>
        <w:t>”，组件构型为</w:t>
      </w:r>
      <w:r>
        <w:rPr>
          <w:spacing w:val="-50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M</w:t>
      </w:r>
      <w:r>
        <w:rPr>
          <w:rFonts w:ascii="Times New Roman" w:eastAsia="Times New Roman" w:hAnsi="Times New Roman"/>
          <w:spacing w:val="-1"/>
          <w:sz w:val="21"/>
        </w:rPr>
        <w:t>a</w:t>
      </w:r>
      <w:r>
        <w:rPr>
          <w:rFonts w:ascii="Times New Roman" w:eastAsia="Times New Roman" w:hAnsi="Times New Roman"/>
          <w:spacing w:val="-2"/>
          <w:sz w:val="21"/>
        </w:rPr>
        <w:t>i</w:t>
      </w:r>
      <w:r>
        <w:rPr>
          <w:rFonts w:ascii="Times New Roman" w:eastAsia="Times New Roman" w:hAnsi="Times New Roman"/>
          <w:sz w:val="21"/>
        </w:rPr>
        <w:t>n</w:t>
      </w:r>
      <w:r>
        <w:rPr>
          <w:rFonts w:ascii="Times New Roman" w:eastAsia="Times New Roman" w:hAnsi="Times New Roman"/>
          <w:spacing w:val="-1"/>
          <w:sz w:val="21"/>
        </w:rPr>
        <w:t xml:space="preserve">  </w:t>
      </w:r>
      <w:r>
        <w:rPr>
          <w:rFonts w:ascii="Times New Roman" w:eastAsia="Times New Roman" w:hAnsi="Times New Roman"/>
          <w:spacing w:val="2"/>
          <w:sz w:val="21"/>
        </w:rPr>
        <w:t>P</w:t>
      </w:r>
      <w:r>
        <w:rPr>
          <w:rFonts w:ascii="Times New Roman" w:eastAsia="Times New Roman" w:hAnsi="Times New Roman"/>
          <w:spacing w:val="-1"/>
          <w:sz w:val="21"/>
        </w:rPr>
        <w:t>r</w:t>
      </w:r>
      <w:r>
        <w:rPr>
          <w:rFonts w:ascii="Times New Roman" w:eastAsia="Times New Roman" w:hAnsi="Times New Roman"/>
          <w:spacing w:val="-3"/>
          <w:sz w:val="21"/>
        </w:rPr>
        <w:t>o</w:t>
      </w:r>
      <w:r>
        <w:rPr>
          <w:rFonts w:ascii="Times New Roman" w:eastAsia="Times New Roman" w:hAnsi="Times New Roman"/>
          <w:sz w:val="21"/>
        </w:rPr>
        <w:t>g</w:t>
      </w:r>
      <w:r>
        <w:rPr>
          <w:rFonts w:ascii="Times New Roman" w:eastAsia="Times New Roman" w:hAnsi="Times New Roman"/>
          <w:spacing w:val="-1"/>
          <w:sz w:val="21"/>
        </w:rPr>
        <w:t>r</w:t>
      </w:r>
      <w:r>
        <w:rPr>
          <w:rFonts w:ascii="Times New Roman" w:eastAsia="Times New Roman" w:hAnsi="Times New Roman"/>
          <w:sz w:val="21"/>
        </w:rPr>
        <w:t>a</w:t>
      </w:r>
      <w:r>
        <w:rPr>
          <w:rFonts w:ascii="Times New Roman" w:eastAsia="Times New Roman" w:hAnsi="Times New Roman"/>
          <w:spacing w:val="-4"/>
          <w:sz w:val="21"/>
        </w:rPr>
        <w:t>m</w:t>
      </w:r>
      <w:r>
        <w:rPr>
          <w:spacing w:val="-2"/>
          <w:sz w:val="21"/>
        </w:rPr>
        <w:t>，实现语言为</w:t>
      </w:r>
      <w:r>
        <w:rPr>
          <w:spacing w:val="-52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J</w:t>
      </w:r>
      <w:r>
        <w:rPr>
          <w:rFonts w:ascii="Times New Roman" w:eastAsia="Times New Roman" w:hAnsi="Times New Roman"/>
          <w:spacing w:val="-29"/>
          <w:sz w:val="21"/>
        </w:rPr>
        <w:t>A</w:t>
      </w:r>
      <w:r>
        <w:rPr>
          <w:rFonts w:ascii="Times New Roman" w:eastAsia="Times New Roman" w:hAnsi="Times New Roman"/>
          <w:spacing w:val="-28"/>
          <w:sz w:val="21"/>
        </w:rPr>
        <w:t>V</w:t>
      </w:r>
      <w:r>
        <w:rPr>
          <w:rFonts w:ascii="Times New Roman" w:eastAsia="Times New Roman" w:hAnsi="Times New Roman"/>
          <w:spacing w:val="1"/>
          <w:sz w:val="21"/>
        </w:rPr>
        <w:t>A</w:t>
      </w:r>
      <w:r>
        <w:rPr>
          <w:spacing w:val="-3"/>
          <w:sz w:val="21"/>
        </w:rPr>
        <w:t>（</w:t>
      </w:r>
      <w:r>
        <w:rPr>
          <w:rFonts w:ascii="Times New Roman" w:eastAsia="Times New Roman" w:hAnsi="Times New Roman"/>
          <w:sz w:val="21"/>
        </w:rPr>
        <w:t>Ro</w:t>
      </w:r>
      <w:r>
        <w:rPr>
          <w:rFonts w:ascii="Times New Roman" w:eastAsia="Times New Roman" w:hAnsi="Times New Roman"/>
          <w:spacing w:val="-3"/>
          <w:sz w:val="21"/>
        </w:rPr>
        <w:t>s</w:t>
      </w:r>
      <w:r>
        <w:rPr>
          <w:rFonts w:ascii="Times New Roman" w:eastAsia="Times New Roman" w:hAnsi="Times New Roman"/>
          <w:sz w:val="21"/>
        </w:rPr>
        <w:t>e</w:t>
      </w:r>
      <w:r>
        <w:rPr>
          <w:rFonts w:ascii="Times New Roman" w:eastAsia="Times New Roman" w:hAnsi="Times New Roman"/>
          <w:spacing w:val="2"/>
          <w:sz w:val="21"/>
        </w:rPr>
        <w:t xml:space="preserve"> </w:t>
      </w:r>
      <w:r>
        <w:rPr>
          <w:sz w:val="21"/>
        </w:rPr>
        <w:t>中</w:t>
      </w:r>
      <w:r>
        <w:rPr>
          <w:spacing w:val="3"/>
          <w:sz w:val="21"/>
        </w:rPr>
        <w:t>默认的是分析语言</w:t>
      </w:r>
      <w:r>
        <w:rPr>
          <w:rFonts w:ascii="Times New Roman" w:eastAsia="Times New Roman" w:hAnsi="Times New Roman"/>
          <w:sz w:val="21"/>
        </w:rPr>
        <w:t>Ana</w:t>
      </w:r>
      <w:r>
        <w:rPr>
          <w:rFonts w:ascii="Times New Roman" w:eastAsia="Times New Roman" w:hAnsi="Times New Roman"/>
          <w:spacing w:val="-2"/>
          <w:sz w:val="21"/>
        </w:rPr>
        <w:t>l</w:t>
      </w:r>
      <w:r>
        <w:rPr>
          <w:rFonts w:ascii="Times New Roman" w:eastAsia="Times New Roman" w:hAnsi="Times New Roman"/>
          <w:spacing w:val="-5"/>
          <w:sz w:val="21"/>
        </w:rPr>
        <w:t>y</w:t>
      </w:r>
      <w:r>
        <w:rPr>
          <w:rFonts w:ascii="Times New Roman" w:eastAsia="Times New Roman" w:hAnsi="Times New Roman"/>
          <w:sz w:val="21"/>
        </w:rPr>
        <w:t>sis</w:t>
      </w:r>
      <w:r>
        <w:rPr>
          <w:spacing w:val="-106"/>
          <w:sz w:val="21"/>
        </w:rPr>
        <w:t>）</w:t>
      </w:r>
      <w:r>
        <w:rPr>
          <w:spacing w:val="-3"/>
          <w:sz w:val="21"/>
        </w:rPr>
        <w:t>，修改结果如图</w:t>
      </w:r>
      <w:r>
        <w:rPr>
          <w:spacing w:val="-53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7</w:t>
      </w:r>
      <w:r>
        <w:rPr>
          <w:rFonts w:ascii="Times New Roman" w:eastAsia="Times New Roman" w:hAnsi="Times New Roman"/>
          <w:spacing w:val="-2"/>
          <w:sz w:val="21"/>
        </w:rPr>
        <w:t>.</w:t>
      </w:r>
      <w:r>
        <w:rPr>
          <w:rFonts w:ascii="Times New Roman" w:eastAsia="Times New Roman" w:hAnsi="Times New Roman"/>
          <w:sz w:val="21"/>
        </w:rPr>
        <w:t xml:space="preserve">4 </w:t>
      </w:r>
      <w:r>
        <w:rPr>
          <w:spacing w:val="-2"/>
          <w:sz w:val="21"/>
        </w:rPr>
        <w:t>所示。</w:t>
      </w:r>
    </w:p>
    <w:p w14:paraId="48813032" w14:textId="77777777" w:rsidR="00F62884" w:rsidRDefault="00F62884">
      <w:pPr>
        <w:spacing w:line="333" w:lineRule="auto"/>
        <w:jc w:val="both"/>
        <w:rPr>
          <w:sz w:val="21"/>
        </w:rPr>
        <w:sectPr w:rsidR="00F62884">
          <w:footerReference w:type="default" r:id="rId15"/>
          <w:pgSz w:w="11910" w:h="16840"/>
          <w:pgMar w:top="1420" w:right="1580" w:bottom="1180" w:left="1680" w:header="0" w:footer="990" w:gutter="0"/>
          <w:pgNumType w:start="2"/>
          <w:cols w:space="720"/>
        </w:sectPr>
      </w:pPr>
    </w:p>
    <w:p w14:paraId="1F22B9D8" w14:textId="77777777" w:rsidR="00F62884" w:rsidRDefault="004B08F1">
      <w:pPr>
        <w:pStyle w:val="a3"/>
        <w:ind w:left="67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6B2E1C" wp14:editId="1BD4AD7C">
            <wp:extent cx="4595495" cy="3112770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565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587B" w14:textId="77777777" w:rsidR="00F62884" w:rsidRDefault="004B08F1">
      <w:pPr>
        <w:spacing w:before="104"/>
        <w:ind w:left="2675" w:right="2326"/>
        <w:jc w:val="center"/>
        <w:rPr>
          <w:sz w:val="18"/>
        </w:rPr>
      </w:pPr>
      <w:r>
        <w:rPr>
          <w:spacing w:val="-24"/>
          <w:sz w:val="18"/>
        </w:rPr>
        <w:t xml:space="preserve">图 </w:t>
      </w:r>
      <w:r>
        <w:rPr>
          <w:sz w:val="18"/>
        </w:rPr>
        <w:t xml:space="preserve">7.3 </w:t>
      </w:r>
    </w:p>
    <w:p w14:paraId="498F2553" w14:textId="77777777" w:rsidR="00F62884" w:rsidRDefault="004B08F1">
      <w:pPr>
        <w:pStyle w:val="a3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49102232" wp14:editId="0AFCC231">
            <wp:simplePos x="0" y="0"/>
            <wp:positionH relativeFrom="page">
              <wp:posOffset>2360295</wp:posOffset>
            </wp:positionH>
            <wp:positionV relativeFrom="paragraph">
              <wp:posOffset>131445</wp:posOffset>
            </wp:positionV>
            <wp:extent cx="3093720" cy="3383280"/>
            <wp:effectExtent l="0" t="0" r="0" b="0"/>
            <wp:wrapTopAndBottom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4007" cy="3383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97B54D" w14:textId="77777777" w:rsidR="00F62884" w:rsidRDefault="00F62884">
      <w:pPr>
        <w:pStyle w:val="a3"/>
        <w:spacing w:before="4"/>
        <w:rPr>
          <w:sz w:val="15"/>
        </w:rPr>
      </w:pPr>
    </w:p>
    <w:p w14:paraId="3E12FDC6" w14:textId="77777777" w:rsidR="00F62884" w:rsidRDefault="004B08F1">
      <w:pPr>
        <w:ind w:left="2675" w:right="2326"/>
        <w:jc w:val="center"/>
        <w:rPr>
          <w:sz w:val="18"/>
        </w:rPr>
      </w:pPr>
      <w:r>
        <w:rPr>
          <w:spacing w:val="-24"/>
          <w:sz w:val="18"/>
        </w:rPr>
        <w:t xml:space="preserve">图 </w:t>
      </w:r>
      <w:r>
        <w:rPr>
          <w:sz w:val="18"/>
        </w:rPr>
        <w:t xml:space="preserve">7.4 </w:t>
      </w:r>
    </w:p>
    <w:p w14:paraId="799E749C" w14:textId="77777777" w:rsidR="00F62884" w:rsidRDefault="004B08F1">
      <w:pPr>
        <w:pStyle w:val="a5"/>
        <w:numPr>
          <w:ilvl w:val="0"/>
          <w:numId w:val="3"/>
        </w:numPr>
        <w:tabs>
          <w:tab w:val="left" w:pos="1067"/>
        </w:tabs>
        <w:spacing w:before="126" w:line="333" w:lineRule="auto"/>
        <w:ind w:right="209" w:firstLine="419"/>
        <w:jc w:val="both"/>
        <w:rPr>
          <w:sz w:val="21"/>
        </w:rPr>
      </w:pPr>
      <w:r>
        <w:rPr>
          <w:spacing w:val="-4"/>
          <w:sz w:val="21"/>
        </w:rPr>
        <w:t xml:space="preserve">组件图描述的是系统的实现视图，因此要指定实现组件功能的文件。点击 </w:t>
      </w:r>
      <w:r>
        <w:rPr>
          <w:rFonts w:ascii="Times New Roman" w:eastAsia="Times New Roman" w:hAnsi="Times New Roman"/>
          <w:sz w:val="21"/>
        </w:rPr>
        <w:t>File</w:t>
      </w:r>
      <w:r>
        <w:rPr>
          <w:rFonts w:ascii="Times New Roman" w:eastAsia="Times New Roman" w:hAnsi="Times New Roman"/>
          <w:spacing w:val="17"/>
          <w:sz w:val="21"/>
        </w:rPr>
        <w:t xml:space="preserve"> </w:t>
      </w:r>
      <w:r>
        <w:rPr>
          <w:sz w:val="21"/>
        </w:rPr>
        <w:t>选</w:t>
      </w:r>
      <w:r>
        <w:rPr>
          <w:spacing w:val="-3"/>
          <w:sz w:val="21"/>
        </w:rPr>
        <w:t>项卡，在列表框中点击鼠标右键，在弹出的菜单中选择“</w:t>
      </w:r>
      <w:r>
        <w:rPr>
          <w:rFonts w:ascii="Times New Roman" w:eastAsia="Times New Roman" w:hAnsi="Times New Roman"/>
          <w:spacing w:val="-4"/>
          <w:sz w:val="21"/>
        </w:rPr>
        <w:t>I</w:t>
      </w:r>
      <w:r>
        <w:rPr>
          <w:rFonts w:ascii="Times New Roman" w:eastAsia="Times New Roman" w:hAnsi="Times New Roman"/>
          <w:sz w:val="21"/>
        </w:rPr>
        <w:t>ns</w:t>
      </w:r>
      <w:r>
        <w:rPr>
          <w:rFonts w:ascii="Times New Roman" w:eastAsia="Times New Roman" w:hAnsi="Times New Roman"/>
          <w:spacing w:val="-1"/>
          <w:sz w:val="21"/>
        </w:rPr>
        <w:t>er</w:t>
      </w:r>
      <w:r>
        <w:rPr>
          <w:rFonts w:ascii="Times New Roman" w:eastAsia="Times New Roman" w:hAnsi="Times New Roman"/>
          <w:sz w:val="21"/>
        </w:rPr>
        <w:t>t</w:t>
      </w:r>
      <w:r>
        <w:rPr>
          <w:rFonts w:ascii="Times New Roman" w:eastAsia="Times New Roman" w:hAnsi="Times New Roman"/>
          <w:spacing w:val="1"/>
          <w:sz w:val="21"/>
        </w:rPr>
        <w:t xml:space="preserve"> </w:t>
      </w:r>
      <w:r>
        <w:rPr>
          <w:rFonts w:ascii="Times New Roman" w:eastAsia="Times New Roman" w:hAnsi="Times New Roman"/>
          <w:spacing w:val="-3"/>
          <w:sz w:val="21"/>
        </w:rPr>
        <w:t>F</w:t>
      </w:r>
      <w:r>
        <w:rPr>
          <w:rFonts w:ascii="Times New Roman" w:eastAsia="Times New Roman" w:hAnsi="Times New Roman"/>
          <w:spacing w:val="-2"/>
          <w:sz w:val="21"/>
        </w:rPr>
        <w:t>il</w:t>
      </w:r>
      <w:r>
        <w:rPr>
          <w:rFonts w:ascii="Times New Roman" w:eastAsia="Times New Roman" w:hAnsi="Times New Roman"/>
          <w:sz w:val="21"/>
        </w:rPr>
        <w:t>e</w:t>
      </w:r>
      <w:r>
        <w:rPr>
          <w:spacing w:val="-14"/>
          <w:sz w:val="21"/>
        </w:rPr>
        <w:t>”，弹出文件对话框。在</w:t>
      </w:r>
      <w:r>
        <w:rPr>
          <w:sz w:val="21"/>
        </w:rPr>
        <w:t>对话框中，键入</w:t>
      </w:r>
      <w:r>
        <w:rPr>
          <w:rFonts w:ascii="Times New Roman" w:eastAsia="Times New Roman" w:hAnsi="Times New Roman"/>
          <w:sz w:val="21"/>
        </w:rPr>
        <w:t>StartClass.java</w:t>
      </w:r>
      <w:r>
        <w:rPr>
          <w:spacing w:val="-6"/>
          <w:sz w:val="21"/>
        </w:rPr>
        <w:t xml:space="preserve">，点击“打开”按键，这时对话框如图 </w:t>
      </w:r>
      <w:r>
        <w:rPr>
          <w:sz w:val="21"/>
        </w:rPr>
        <w:t>7.5</w:t>
      </w:r>
      <w:r>
        <w:rPr>
          <w:spacing w:val="-15"/>
          <w:sz w:val="21"/>
        </w:rPr>
        <w:t xml:space="preserve"> 所示。 </w:t>
      </w:r>
    </w:p>
    <w:p w14:paraId="4EEC8326" w14:textId="77777777" w:rsidR="00F62884" w:rsidRDefault="00F62884">
      <w:pPr>
        <w:spacing w:line="333" w:lineRule="auto"/>
        <w:jc w:val="both"/>
        <w:rPr>
          <w:sz w:val="21"/>
        </w:rPr>
        <w:sectPr w:rsidR="00F62884">
          <w:pgSz w:w="11910" w:h="16840"/>
          <w:pgMar w:top="1480" w:right="1580" w:bottom="1180" w:left="1680" w:header="0" w:footer="990" w:gutter="0"/>
          <w:cols w:space="720"/>
        </w:sectPr>
      </w:pPr>
    </w:p>
    <w:p w14:paraId="62703A05" w14:textId="77777777" w:rsidR="00F62884" w:rsidRDefault="004B08F1">
      <w:pPr>
        <w:pStyle w:val="a3"/>
        <w:ind w:left="2234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114300" distR="114300" wp14:anchorId="1DB2861A" wp14:editId="64CF650A">
                <wp:extent cx="2854960" cy="2818130"/>
                <wp:effectExtent l="0" t="0" r="10160" b="1270"/>
                <wp:docPr id="17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4960" cy="2818130"/>
                          <a:chOff x="0" y="0"/>
                          <a:chExt cx="4496" cy="4438"/>
                        </a:xfrm>
                      </wpg:grpSpPr>
                      <pic:pic xmlns:pic="http://schemas.openxmlformats.org/drawingml/2006/picture">
                        <pic:nvPicPr>
                          <pic:cNvPr id="15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" cy="4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任意多边形 11"/>
                        <wps:cNvSpPr/>
                        <wps:spPr>
                          <a:xfrm>
                            <a:off x="2563" y="280"/>
                            <a:ext cx="720" cy="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" h="312">
                                <a:moveTo>
                                  <a:pt x="360" y="0"/>
                                </a:moveTo>
                                <a:lnTo>
                                  <a:pt x="264" y="6"/>
                                </a:lnTo>
                                <a:lnTo>
                                  <a:pt x="178" y="21"/>
                                </a:lnTo>
                                <a:lnTo>
                                  <a:pt x="105" y="46"/>
                                </a:lnTo>
                                <a:lnTo>
                                  <a:pt x="49" y="77"/>
                                </a:lnTo>
                                <a:lnTo>
                                  <a:pt x="0" y="156"/>
                                </a:lnTo>
                                <a:lnTo>
                                  <a:pt x="13" y="197"/>
                                </a:lnTo>
                                <a:lnTo>
                                  <a:pt x="105" y="266"/>
                                </a:lnTo>
                                <a:lnTo>
                                  <a:pt x="178" y="291"/>
                                </a:lnTo>
                                <a:lnTo>
                                  <a:pt x="264" y="306"/>
                                </a:lnTo>
                                <a:lnTo>
                                  <a:pt x="360" y="312"/>
                                </a:lnTo>
                                <a:lnTo>
                                  <a:pt x="456" y="306"/>
                                </a:lnTo>
                                <a:lnTo>
                                  <a:pt x="542" y="291"/>
                                </a:lnTo>
                                <a:lnTo>
                                  <a:pt x="615" y="266"/>
                                </a:lnTo>
                                <a:lnTo>
                                  <a:pt x="671" y="235"/>
                                </a:lnTo>
                                <a:lnTo>
                                  <a:pt x="720" y="156"/>
                                </a:lnTo>
                                <a:lnTo>
                                  <a:pt x="707" y="115"/>
                                </a:lnTo>
                                <a:lnTo>
                                  <a:pt x="615" y="46"/>
                                </a:lnTo>
                                <a:lnTo>
                                  <a:pt x="542" y="21"/>
                                </a:lnTo>
                                <a:lnTo>
                                  <a:pt x="456" y="6"/>
                                </a:lnTo>
                                <a:lnTo>
                                  <a:pt x="36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ACCE3A" id="组合 9" o:spid="_x0000_s1026" style="width:224.8pt;height:221.9pt;mso-position-horizontal-relative:char;mso-position-vertical-relative:line" coordsize="4496,443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">
                <v:shape id="图片 10" o:spid="_x0000_s1027" type="#_x0000_t75" style="position:absolute;width:4496;height:443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">
                  <v:imagedata r:id="rId19" o:title=""/>
                </v:shape>
                <v:shape id="任意多边形 11" o:spid="_x0000_s1028" style="position:absolute;left:2563;top:280;width:720;height:312;visibility:visible;mso-wrap-style:square;v-text-anchor:top" coordsize="720,3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" path="m360,l264,6,178,21,105,46,49,77,,156r13,41l105,266r73,25l264,306r96,6l456,306r86,-15l615,266r56,-31l720,156,707,115,615,46,542,21,456,6,360,xe" filled="f" strokecolor="red" strokeweight="1pt">
                  <v:path arrowok="t" textboxrect="0,0,720,312"/>
                </v:shape>
                <w10:anchorlock/>
              </v:group>
            </w:pict>
          </mc:Fallback>
        </mc:AlternateContent>
      </w:r>
    </w:p>
    <w:p w14:paraId="066EBD44" w14:textId="77777777" w:rsidR="00F62884" w:rsidRDefault="00F62884">
      <w:pPr>
        <w:pStyle w:val="a3"/>
        <w:spacing w:before="2"/>
        <w:rPr>
          <w:sz w:val="8"/>
        </w:rPr>
      </w:pPr>
    </w:p>
    <w:p w14:paraId="615F9F4F" w14:textId="77777777" w:rsidR="00F62884" w:rsidRDefault="004B08F1">
      <w:pPr>
        <w:spacing w:before="75"/>
        <w:ind w:left="2675" w:right="2326"/>
        <w:jc w:val="center"/>
        <w:rPr>
          <w:sz w:val="18"/>
        </w:rPr>
      </w:pPr>
      <w:r>
        <w:rPr>
          <w:sz w:val="18"/>
        </w:rPr>
        <w:t xml:space="preserve">图 7.5 </w:t>
      </w:r>
    </w:p>
    <w:p w14:paraId="2C6F9016" w14:textId="77777777" w:rsidR="00F62884" w:rsidRDefault="004B08F1">
      <w:pPr>
        <w:pStyle w:val="a5"/>
        <w:numPr>
          <w:ilvl w:val="0"/>
          <w:numId w:val="3"/>
        </w:numPr>
        <w:tabs>
          <w:tab w:val="left" w:pos="1067"/>
        </w:tabs>
        <w:spacing w:before="126" w:line="333" w:lineRule="auto"/>
        <w:ind w:right="208" w:firstLine="419"/>
        <w:jc w:val="both"/>
        <w:rPr>
          <w:sz w:val="21"/>
        </w:rPr>
      </w:pPr>
      <w:r>
        <w:rPr>
          <w:spacing w:val="-17"/>
          <w:sz w:val="21"/>
        </w:rPr>
        <w:t xml:space="preserve">双击 </w:t>
      </w:r>
      <w:r>
        <w:rPr>
          <w:rFonts w:ascii="Times New Roman" w:eastAsia="Times New Roman" w:hAnsi="Times New Roman"/>
          <w:sz w:val="21"/>
        </w:rPr>
        <w:t>StartClass.java</w:t>
      </w:r>
      <w:r>
        <w:rPr>
          <w:spacing w:val="-5"/>
          <w:sz w:val="21"/>
        </w:rPr>
        <w:t>，弹出是否创建对话框，询问是否创建文件，选择“</w:t>
      </w:r>
      <w:r>
        <w:rPr>
          <w:sz w:val="21"/>
        </w:rPr>
        <w:t>YES”,弹</w:t>
      </w:r>
      <w:r>
        <w:rPr>
          <w:spacing w:val="-8"/>
          <w:sz w:val="21"/>
        </w:rPr>
        <w:t>出记事本，这时可输入相应的源程序</w:t>
      </w:r>
      <w:r>
        <w:rPr>
          <w:spacing w:val="-3"/>
          <w:sz w:val="21"/>
        </w:rPr>
        <w:t>（</w:t>
      </w:r>
      <w:r>
        <w:rPr>
          <w:spacing w:val="-7"/>
          <w:sz w:val="21"/>
        </w:rPr>
        <w:t>注意：如果这里选择的文件已经存在，则不会弹出创</w:t>
      </w:r>
      <w:r>
        <w:rPr>
          <w:spacing w:val="-5"/>
          <w:sz w:val="21"/>
        </w:rPr>
        <w:t>建文件对话框，而是直接显示相应文件内容</w:t>
      </w:r>
      <w:r>
        <w:rPr>
          <w:spacing w:val="-108"/>
          <w:sz w:val="21"/>
        </w:rPr>
        <w:t>）</w:t>
      </w:r>
      <w:r>
        <w:rPr>
          <w:spacing w:val="-3"/>
          <w:sz w:val="21"/>
        </w:rPr>
        <w:t>。</w:t>
      </w:r>
      <w:r>
        <w:rPr>
          <w:sz w:val="21"/>
        </w:rPr>
        <w:t xml:space="preserve"> </w:t>
      </w:r>
    </w:p>
    <w:p w14:paraId="4EF77588" w14:textId="77777777" w:rsidR="00F62884" w:rsidRDefault="004B08F1">
      <w:pPr>
        <w:pStyle w:val="a5"/>
        <w:numPr>
          <w:ilvl w:val="0"/>
          <w:numId w:val="3"/>
        </w:numPr>
        <w:tabs>
          <w:tab w:val="left" w:pos="1067"/>
        </w:tabs>
        <w:spacing w:before="1" w:line="333" w:lineRule="auto"/>
        <w:ind w:right="107" w:firstLine="419"/>
        <w:rPr>
          <w:sz w:val="21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0364296C" wp14:editId="3495C038">
            <wp:simplePos x="0" y="0"/>
            <wp:positionH relativeFrom="page">
              <wp:posOffset>1481455</wp:posOffset>
            </wp:positionH>
            <wp:positionV relativeFrom="paragraph">
              <wp:posOffset>684530</wp:posOffset>
            </wp:positionV>
            <wp:extent cx="4862830" cy="2763520"/>
            <wp:effectExtent l="0" t="0" r="0" b="0"/>
            <wp:wrapNone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2763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5"/>
          <w:sz w:val="21"/>
        </w:rPr>
        <w:t>创建相应的包。选择包图标，在右图中创建。这里同样需要对每个组件打开“</w:t>
      </w:r>
      <w:r>
        <w:rPr>
          <w:sz w:val="21"/>
        </w:rPr>
        <w:t>Open Specification</w:t>
      </w:r>
      <w:r>
        <w:rPr>
          <w:spacing w:val="-5"/>
          <w:sz w:val="21"/>
        </w:rPr>
        <w:t xml:space="preserve">”对话框，设置具体的属性，对“包”组件来说需要在 </w:t>
      </w:r>
      <w:r>
        <w:rPr>
          <w:sz w:val="21"/>
        </w:rPr>
        <w:t>Files</w:t>
      </w:r>
      <w:r>
        <w:rPr>
          <w:spacing w:val="-7"/>
          <w:sz w:val="21"/>
        </w:rPr>
        <w:t xml:space="preserve"> 选项卡中指明</w:t>
      </w:r>
      <w:r>
        <w:rPr>
          <w:spacing w:val="-5"/>
          <w:sz w:val="21"/>
        </w:rPr>
        <w:t>与其对应的</w:t>
      </w:r>
      <w:r>
        <w:rPr>
          <w:b/>
          <w:sz w:val="21"/>
        </w:rPr>
        <w:t>目录</w:t>
      </w:r>
      <w:r>
        <w:rPr>
          <w:spacing w:val="-8"/>
          <w:sz w:val="21"/>
        </w:rPr>
        <w:t xml:space="preserve">。创建完毕的组件图如图 </w:t>
      </w:r>
      <w:r>
        <w:rPr>
          <w:sz w:val="21"/>
        </w:rPr>
        <w:t>7.6</w:t>
      </w:r>
      <w:r>
        <w:rPr>
          <w:spacing w:val="-15"/>
          <w:sz w:val="21"/>
        </w:rPr>
        <w:t xml:space="preserve"> 所示。 </w:t>
      </w:r>
    </w:p>
    <w:p w14:paraId="0664BE92" w14:textId="77777777" w:rsidR="00F62884" w:rsidRDefault="00F62884">
      <w:pPr>
        <w:pStyle w:val="a3"/>
        <w:rPr>
          <w:sz w:val="20"/>
        </w:rPr>
      </w:pPr>
    </w:p>
    <w:p w14:paraId="61EFAA8C" w14:textId="77777777" w:rsidR="00F62884" w:rsidRDefault="00F62884">
      <w:pPr>
        <w:pStyle w:val="a3"/>
        <w:rPr>
          <w:sz w:val="20"/>
        </w:rPr>
      </w:pPr>
    </w:p>
    <w:p w14:paraId="426EAFF3" w14:textId="77777777" w:rsidR="00F62884" w:rsidRDefault="00F62884">
      <w:pPr>
        <w:pStyle w:val="a3"/>
        <w:rPr>
          <w:sz w:val="20"/>
        </w:rPr>
      </w:pPr>
    </w:p>
    <w:p w14:paraId="2B60D71E" w14:textId="77777777" w:rsidR="00F62884" w:rsidRDefault="00F62884">
      <w:pPr>
        <w:pStyle w:val="a3"/>
        <w:rPr>
          <w:sz w:val="20"/>
        </w:rPr>
      </w:pPr>
    </w:p>
    <w:p w14:paraId="3D296B92" w14:textId="77777777" w:rsidR="00F62884" w:rsidRDefault="00F62884">
      <w:pPr>
        <w:pStyle w:val="a3"/>
        <w:rPr>
          <w:sz w:val="20"/>
        </w:rPr>
      </w:pPr>
    </w:p>
    <w:p w14:paraId="7910996D" w14:textId="77777777" w:rsidR="00F62884" w:rsidRDefault="00F62884">
      <w:pPr>
        <w:pStyle w:val="a3"/>
        <w:rPr>
          <w:sz w:val="20"/>
        </w:rPr>
      </w:pPr>
    </w:p>
    <w:p w14:paraId="0CDADF31" w14:textId="77777777" w:rsidR="00F62884" w:rsidRDefault="00F62884">
      <w:pPr>
        <w:pStyle w:val="a3"/>
        <w:rPr>
          <w:sz w:val="20"/>
        </w:rPr>
      </w:pPr>
    </w:p>
    <w:p w14:paraId="43B10031" w14:textId="77777777" w:rsidR="00F62884" w:rsidRDefault="00F62884">
      <w:pPr>
        <w:pStyle w:val="a3"/>
        <w:rPr>
          <w:sz w:val="20"/>
        </w:rPr>
      </w:pPr>
    </w:p>
    <w:p w14:paraId="786123C6" w14:textId="77777777" w:rsidR="00F62884" w:rsidRDefault="00F62884">
      <w:pPr>
        <w:pStyle w:val="a3"/>
        <w:rPr>
          <w:sz w:val="20"/>
        </w:rPr>
      </w:pPr>
    </w:p>
    <w:p w14:paraId="41A66A2D" w14:textId="77777777" w:rsidR="00F62884" w:rsidRDefault="00F62884">
      <w:pPr>
        <w:pStyle w:val="a3"/>
        <w:rPr>
          <w:sz w:val="20"/>
        </w:rPr>
      </w:pPr>
    </w:p>
    <w:p w14:paraId="284414F2" w14:textId="77777777" w:rsidR="00F62884" w:rsidRDefault="00F62884">
      <w:pPr>
        <w:pStyle w:val="a3"/>
        <w:rPr>
          <w:sz w:val="20"/>
        </w:rPr>
      </w:pPr>
    </w:p>
    <w:p w14:paraId="56E43E29" w14:textId="77777777" w:rsidR="00F62884" w:rsidRDefault="00F62884">
      <w:pPr>
        <w:pStyle w:val="a3"/>
        <w:rPr>
          <w:sz w:val="20"/>
        </w:rPr>
      </w:pPr>
    </w:p>
    <w:p w14:paraId="0D319838" w14:textId="77777777" w:rsidR="00F62884" w:rsidRDefault="00F62884">
      <w:pPr>
        <w:pStyle w:val="a3"/>
        <w:rPr>
          <w:sz w:val="20"/>
        </w:rPr>
      </w:pPr>
    </w:p>
    <w:p w14:paraId="42A95058" w14:textId="77777777" w:rsidR="00F62884" w:rsidRDefault="00F62884">
      <w:pPr>
        <w:pStyle w:val="a3"/>
        <w:rPr>
          <w:sz w:val="20"/>
        </w:rPr>
      </w:pPr>
    </w:p>
    <w:p w14:paraId="747C1C0E" w14:textId="77777777" w:rsidR="00F62884" w:rsidRDefault="00F62884">
      <w:pPr>
        <w:pStyle w:val="a3"/>
        <w:rPr>
          <w:sz w:val="20"/>
        </w:rPr>
      </w:pPr>
    </w:p>
    <w:p w14:paraId="584D27FD" w14:textId="77777777" w:rsidR="00F62884" w:rsidRDefault="00F62884">
      <w:pPr>
        <w:pStyle w:val="a3"/>
        <w:rPr>
          <w:sz w:val="20"/>
        </w:rPr>
      </w:pPr>
    </w:p>
    <w:p w14:paraId="23040C20" w14:textId="77777777" w:rsidR="00F62884" w:rsidRDefault="00F62884">
      <w:pPr>
        <w:pStyle w:val="a3"/>
        <w:spacing w:before="6"/>
        <w:rPr>
          <w:sz w:val="22"/>
        </w:rPr>
      </w:pPr>
    </w:p>
    <w:p w14:paraId="6D51DAB9" w14:textId="77777777" w:rsidR="00F62884" w:rsidRDefault="004B08F1">
      <w:pPr>
        <w:ind w:left="2675" w:right="2326"/>
        <w:jc w:val="center"/>
        <w:rPr>
          <w:sz w:val="18"/>
        </w:rPr>
      </w:pPr>
      <w:r>
        <w:rPr>
          <w:sz w:val="18"/>
        </w:rPr>
        <w:t xml:space="preserve">图 7.6 </w:t>
      </w:r>
    </w:p>
    <w:p w14:paraId="7840E6C3" w14:textId="77777777" w:rsidR="00F62884" w:rsidRDefault="004B08F1">
      <w:pPr>
        <w:pStyle w:val="a5"/>
        <w:numPr>
          <w:ilvl w:val="0"/>
          <w:numId w:val="3"/>
        </w:numPr>
        <w:tabs>
          <w:tab w:val="left" w:pos="1065"/>
        </w:tabs>
        <w:spacing w:before="126" w:line="333" w:lineRule="auto"/>
        <w:ind w:right="209" w:firstLine="419"/>
        <w:jc w:val="both"/>
        <w:rPr>
          <w:sz w:val="21"/>
        </w:rPr>
      </w:pPr>
      <w:r>
        <w:rPr>
          <w:spacing w:val="-6"/>
          <w:sz w:val="21"/>
        </w:rPr>
        <w:t>选择业务对象包</w:t>
      </w:r>
      <w:r>
        <w:rPr>
          <w:sz w:val="21"/>
        </w:rPr>
        <w:t>（B</w:t>
      </w:r>
      <w:r>
        <w:rPr>
          <w:spacing w:val="-3"/>
          <w:sz w:val="21"/>
        </w:rPr>
        <w:t>O</w:t>
      </w:r>
      <w:r>
        <w:rPr>
          <w:spacing w:val="-106"/>
          <w:sz w:val="21"/>
        </w:rPr>
        <w:t>）</w:t>
      </w:r>
      <w:r>
        <w:rPr>
          <w:spacing w:val="-9"/>
          <w:sz w:val="21"/>
        </w:rPr>
        <w:t>，双击，打开业务对象包的详细组件图，这里根据分析的结</w:t>
      </w:r>
      <w:r>
        <w:rPr>
          <w:spacing w:val="2"/>
          <w:sz w:val="21"/>
        </w:rPr>
        <w:t xml:space="preserve">果分别创建 </w:t>
      </w:r>
      <w:r>
        <w:rPr>
          <w:sz w:val="21"/>
        </w:rPr>
        <w:t>Title.java,Item.java，</w:t>
      </w:r>
      <w:r>
        <w:rPr>
          <w:rFonts w:ascii="Times New Roman" w:eastAsia="Times New Roman"/>
          <w:sz w:val="21"/>
        </w:rPr>
        <w:t>Loan.java</w:t>
      </w:r>
      <w:r>
        <w:rPr>
          <w:sz w:val="21"/>
        </w:rPr>
        <w:t>，</w:t>
      </w:r>
      <w:r>
        <w:rPr>
          <w:rFonts w:ascii="Times New Roman" w:eastAsia="Times New Roman"/>
          <w:sz w:val="21"/>
        </w:rPr>
        <w:t>BorrowerInfomation.java</w:t>
      </w:r>
      <w:r>
        <w:rPr>
          <w:sz w:val="21"/>
        </w:rPr>
        <w:t>，</w:t>
      </w:r>
      <w:r>
        <w:rPr>
          <w:rFonts w:ascii="Times New Roman" w:eastAsia="Times New Roman"/>
          <w:sz w:val="21"/>
        </w:rPr>
        <w:t xml:space="preserve">Reservation.java </w:t>
      </w:r>
      <w:r>
        <w:rPr>
          <w:spacing w:val="-5"/>
          <w:sz w:val="21"/>
        </w:rPr>
        <w:t xml:space="preserve">组件，并设置好每个组件的构型和对应的文件。创建好的 </w:t>
      </w:r>
      <w:r>
        <w:rPr>
          <w:rFonts w:ascii="Times New Roman" w:eastAsia="Times New Roman"/>
          <w:sz w:val="21"/>
        </w:rPr>
        <w:t>BO</w:t>
      </w:r>
      <w:r>
        <w:rPr>
          <w:rFonts w:ascii="Times New Roman" w:eastAsia="Times New Roman"/>
          <w:spacing w:val="1"/>
          <w:sz w:val="21"/>
        </w:rPr>
        <w:t xml:space="preserve"> </w:t>
      </w:r>
      <w:r>
        <w:rPr>
          <w:spacing w:val="-10"/>
          <w:sz w:val="21"/>
        </w:rPr>
        <w:t xml:space="preserve">包组件图如图 </w:t>
      </w:r>
      <w:r>
        <w:rPr>
          <w:sz w:val="21"/>
        </w:rPr>
        <w:t>7.7。</w:t>
      </w:r>
    </w:p>
    <w:p w14:paraId="6CE1B4E8" w14:textId="77777777" w:rsidR="00F62884" w:rsidRDefault="00F62884">
      <w:pPr>
        <w:spacing w:line="333" w:lineRule="auto"/>
        <w:jc w:val="both"/>
        <w:rPr>
          <w:sz w:val="21"/>
        </w:rPr>
        <w:sectPr w:rsidR="00F62884">
          <w:pgSz w:w="11910" w:h="16840"/>
          <w:pgMar w:top="1540" w:right="1580" w:bottom="1180" w:left="1680" w:header="0" w:footer="990" w:gutter="0"/>
          <w:cols w:space="720"/>
        </w:sectPr>
      </w:pPr>
    </w:p>
    <w:p w14:paraId="29E6220B" w14:textId="77777777" w:rsidR="00F62884" w:rsidRDefault="004B08F1">
      <w:pPr>
        <w:pStyle w:val="a3"/>
        <w:ind w:left="93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FFBEFB8" wp14:editId="2F285BB5">
            <wp:extent cx="4380230" cy="2858770"/>
            <wp:effectExtent l="0" t="0" r="0" b="0"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0269" cy="285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B9EA" w14:textId="77777777" w:rsidR="00F62884" w:rsidRDefault="00F62884">
      <w:pPr>
        <w:pStyle w:val="a3"/>
        <w:rPr>
          <w:sz w:val="6"/>
        </w:rPr>
      </w:pPr>
    </w:p>
    <w:p w14:paraId="3C4D2F82" w14:textId="77777777" w:rsidR="00F62884" w:rsidRDefault="004B08F1">
      <w:pPr>
        <w:spacing w:before="74"/>
        <w:ind w:left="2675" w:right="2326"/>
        <w:jc w:val="center"/>
        <w:rPr>
          <w:sz w:val="18"/>
        </w:rPr>
      </w:pPr>
      <w:r>
        <w:rPr>
          <w:sz w:val="18"/>
        </w:rPr>
        <w:t xml:space="preserve">图 10.7 </w:t>
      </w:r>
    </w:p>
    <w:p w14:paraId="78245E79" w14:textId="77777777" w:rsidR="00F62884" w:rsidRDefault="004B08F1">
      <w:pPr>
        <w:pStyle w:val="a5"/>
        <w:numPr>
          <w:ilvl w:val="0"/>
          <w:numId w:val="3"/>
        </w:numPr>
        <w:tabs>
          <w:tab w:val="left" w:pos="1067"/>
        </w:tabs>
        <w:spacing w:before="126" w:line="333" w:lineRule="auto"/>
        <w:ind w:right="209" w:firstLine="419"/>
        <w:rPr>
          <w:sz w:val="21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3A52FDF4" wp14:editId="1CE55342">
            <wp:simplePos x="0" y="0"/>
            <wp:positionH relativeFrom="page">
              <wp:posOffset>1562735</wp:posOffset>
            </wp:positionH>
            <wp:positionV relativeFrom="paragraph">
              <wp:posOffset>614680</wp:posOffset>
            </wp:positionV>
            <wp:extent cx="4573270" cy="2993390"/>
            <wp:effectExtent l="0" t="0" r="0" b="0"/>
            <wp:wrapTopAndBottom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3173" cy="2993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  <w:sz w:val="21"/>
        </w:rPr>
        <w:t>创建依赖关系。在本节“关系”一段中，已经描述过依赖关系使用虚线表示，因</w:t>
      </w:r>
      <w:r>
        <w:rPr>
          <w:spacing w:val="-5"/>
          <w:sz w:val="21"/>
        </w:rPr>
        <w:t xml:space="preserve">此根据分析中的结果，在图中将相互依赖的组件连接即可。完成后的组件图如图 </w:t>
      </w:r>
      <w:r>
        <w:rPr>
          <w:rFonts w:ascii="Times New Roman" w:eastAsia="Times New Roman" w:hAnsi="Times New Roman"/>
          <w:sz w:val="21"/>
        </w:rPr>
        <w:t>7.8</w:t>
      </w:r>
      <w:r>
        <w:rPr>
          <w:sz w:val="21"/>
        </w:rPr>
        <w:t>。</w:t>
      </w:r>
    </w:p>
    <w:p w14:paraId="26493667" w14:textId="77777777" w:rsidR="00F62884" w:rsidRDefault="00F62884">
      <w:pPr>
        <w:pStyle w:val="a3"/>
        <w:spacing w:before="9"/>
        <w:rPr>
          <w:sz w:val="7"/>
        </w:rPr>
      </w:pPr>
    </w:p>
    <w:p w14:paraId="61B8DD5D" w14:textId="77777777" w:rsidR="00F62884" w:rsidRDefault="004B08F1">
      <w:pPr>
        <w:spacing w:before="75"/>
        <w:ind w:left="2675" w:right="2326"/>
        <w:jc w:val="center"/>
        <w:rPr>
          <w:sz w:val="18"/>
        </w:rPr>
      </w:pPr>
      <w:r>
        <w:rPr>
          <w:sz w:val="18"/>
        </w:rPr>
        <w:t xml:space="preserve">图 7.8 </w:t>
      </w:r>
    </w:p>
    <w:p w14:paraId="0C1131B9" w14:textId="77777777" w:rsidR="00F62884" w:rsidRDefault="004B08F1">
      <w:pPr>
        <w:pStyle w:val="2"/>
        <w:numPr>
          <w:ilvl w:val="0"/>
          <w:numId w:val="2"/>
        </w:numPr>
        <w:tabs>
          <w:tab w:val="left" w:pos="579"/>
        </w:tabs>
        <w:spacing w:before="125" w:line="333" w:lineRule="auto"/>
        <w:ind w:right="7009" w:firstLine="199"/>
        <w:jc w:val="left"/>
      </w:pPr>
      <w:r>
        <w:rPr>
          <w:spacing w:val="-4"/>
        </w:rPr>
        <w:t>绘制部署图</w:t>
      </w:r>
      <w:r>
        <w:t>分析：</w:t>
      </w:r>
    </w:p>
    <w:p w14:paraId="0AAD4021" w14:textId="77777777" w:rsidR="00F62884" w:rsidRDefault="004B08F1">
      <w:pPr>
        <w:pStyle w:val="a3"/>
        <w:spacing w:before="1" w:line="333" w:lineRule="auto"/>
        <w:ind w:left="118" w:right="119" w:firstLine="419"/>
      </w:pPr>
      <w:r>
        <w:rPr>
          <w:spacing w:val="-10"/>
        </w:rPr>
        <w:t>“图书馆管理系统”目前开发的是一个单机版系统，其中所有的运算均在一台机器上完</w:t>
      </w:r>
      <w:r>
        <w:rPr>
          <w:spacing w:val="-6"/>
        </w:rPr>
        <w:t xml:space="preserve">成，但是由于打印报表的需要，系统还应配备一台打印机。因此得出系统中存在 </w:t>
      </w:r>
      <w:r>
        <w:rPr>
          <w:rFonts w:ascii="Times New Roman" w:eastAsia="Times New Roman" w:hAnsi="Times New Roman"/>
        </w:rPr>
        <w:t xml:space="preserve">2 </w:t>
      </w:r>
      <w:r>
        <w:rPr>
          <w:spacing w:val="-3"/>
        </w:rPr>
        <w:t>个节点：</w:t>
      </w:r>
    </w:p>
    <w:p w14:paraId="3381F520" w14:textId="77777777" w:rsidR="00F62884" w:rsidRDefault="004B08F1">
      <w:pPr>
        <w:pStyle w:val="a3"/>
        <w:spacing w:before="1"/>
        <w:ind w:left="538"/>
      </w:pPr>
      <w:r>
        <w:t>① 一台主机，其类型是</w:t>
      </w:r>
      <w:r>
        <w:rPr>
          <w:rFonts w:ascii="Times New Roman" w:eastAsia="Times New Roman" w:hAnsi="Times New Roman"/>
        </w:rPr>
        <w:t>Processor</w:t>
      </w:r>
      <w:r>
        <w:t>。</w:t>
      </w:r>
    </w:p>
    <w:p w14:paraId="1BA59CE0" w14:textId="77777777" w:rsidR="00F62884" w:rsidRDefault="004B08F1">
      <w:pPr>
        <w:spacing w:before="105" w:line="333" w:lineRule="auto"/>
        <w:ind w:left="118" w:right="4789" w:firstLine="419"/>
        <w:rPr>
          <w:b/>
          <w:sz w:val="21"/>
        </w:rPr>
      </w:pPr>
      <w:r>
        <w:rPr>
          <w:sz w:val="21"/>
        </w:rPr>
        <w:t>② 一台打印机，其类型是</w:t>
      </w:r>
      <w:r>
        <w:rPr>
          <w:rFonts w:ascii="Times New Roman" w:eastAsia="Times New Roman" w:hAnsi="Times New Roman"/>
          <w:sz w:val="21"/>
        </w:rPr>
        <w:t>Device</w:t>
      </w:r>
      <w:r>
        <w:rPr>
          <w:sz w:val="21"/>
        </w:rPr>
        <w:t>。</w:t>
      </w:r>
      <w:r>
        <w:rPr>
          <w:b/>
          <w:sz w:val="21"/>
        </w:rPr>
        <w:t>绘图步骤：</w:t>
      </w:r>
    </w:p>
    <w:p w14:paraId="3B800575" w14:textId="77777777" w:rsidR="00F62884" w:rsidRDefault="00F62884">
      <w:pPr>
        <w:spacing w:line="333" w:lineRule="auto"/>
        <w:rPr>
          <w:sz w:val="21"/>
        </w:rPr>
        <w:sectPr w:rsidR="00F62884">
          <w:pgSz w:w="11910" w:h="16840"/>
          <w:pgMar w:top="1520" w:right="1580" w:bottom="1180" w:left="1680" w:header="0" w:footer="990" w:gutter="0"/>
          <w:cols w:space="720"/>
        </w:sectPr>
      </w:pPr>
    </w:p>
    <w:p w14:paraId="395E294E" w14:textId="77777777" w:rsidR="00F62884" w:rsidRDefault="004B08F1">
      <w:pPr>
        <w:pStyle w:val="a5"/>
        <w:numPr>
          <w:ilvl w:val="0"/>
          <w:numId w:val="4"/>
        </w:numPr>
        <w:tabs>
          <w:tab w:val="left" w:pos="1067"/>
        </w:tabs>
        <w:spacing w:before="56"/>
        <w:rPr>
          <w:sz w:val="21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9264" behindDoc="1" locked="0" layoutInCell="1" allowOverlap="1" wp14:anchorId="24B7C7BF" wp14:editId="3976A9C7">
                <wp:simplePos x="0" y="0"/>
                <wp:positionH relativeFrom="page">
                  <wp:posOffset>1600835</wp:posOffset>
                </wp:positionH>
                <wp:positionV relativeFrom="paragraph">
                  <wp:posOffset>244475</wp:posOffset>
                </wp:positionV>
                <wp:extent cx="4496435" cy="2961005"/>
                <wp:effectExtent l="635" t="635" r="13970" b="10160"/>
                <wp:wrapTopAndBottom/>
                <wp:docPr id="26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6435" cy="2961005"/>
                          <a:chOff x="2522" y="386"/>
                          <a:chExt cx="7081" cy="4663"/>
                        </a:xfrm>
                      </wpg:grpSpPr>
                      <pic:pic xmlns:pic="http://schemas.openxmlformats.org/drawingml/2006/picture">
                        <pic:nvPicPr>
                          <pic:cNvPr id="24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2521" y="385"/>
                            <a:ext cx="7081" cy="4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" name="任意多边形 14"/>
                        <wps:cNvSpPr/>
                        <wps:spPr>
                          <a:xfrm>
                            <a:off x="3057" y="1935"/>
                            <a:ext cx="1620" cy="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0" h="156">
                                <a:moveTo>
                                  <a:pt x="810" y="0"/>
                                </a:moveTo>
                                <a:lnTo>
                                  <a:pt x="690" y="0"/>
                                </a:lnTo>
                                <a:lnTo>
                                  <a:pt x="576" y="3"/>
                                </a:lnTo>
                                <a:lnTo>
                                  <a:pt x="469" y="7"/>
                                </a:lnTo>
                                <a:lnTo>
                                  <a:pt x="369" y="12"/>
                                </a:lnTo>
                                <a:lnTo>
                                  <a:pt x="279" y="19"/>
                                </a:lnTo>
                                <a:lnTo>
                                  <a:pt x="199" y="26"/>
                                </a:lnTo>
                                <a:lnTo>
                                  <a:pt x="130" y="35"/>
                                </a:lnTo>
                                <a:lnTo>
                                  <a:pt x="34" y="55"/>
                                </a:lnTo>
                                <a:lnTo>
                                  <a:pt x="0" y="78"/>
                                </a:lnTo>
                                <a:lnTo>
                                  <a:pt x="9" y="89"/>
                                </a:lnTo>
                                <a:lnTo>
                                  <a:pt x="75" y="110"/>
                                </a:lnTo>
                                <a:lnTo>
                                  <a:pt x="199" y="129"/>
                                </a:lnTo>
                                <a:lnTo>
                                  <a:pt x="279" y="136"/>
                                </a:lnTo>
                                <a:lnTo>
                                  <a:pt x="369" y="143"/>
                                </a:lnTo>
                                <a:lnTo>
                                  <a:pt x="469" y="148"/>
                                </a:lnTo>
                                <a:lnTo>
                                  <a:pt x="576" y="152"/>
                                </a:lnTo>
                                <a:lnTo>
                                  <a:pt x="690" y="155"/>
                                </a:lnTo>
                                <a:lnTo>
                                  <a:pt x="810" y="156"/>
                                </a:lnTo>
                                <a:lnTo>
                                  <a:pt x="930" y="155"/>
                                </a:lnTo>
                                <a:lnTo>
                                  <a:pt x="1044" y="152"/>
                                </a:lnTo>
                                <a:lnTo>
                                  <a:pt x="1151" y="148"/>
                                </a:lnTo>
                                <a:lnTo>
                                  <a:pt x="1251" y="143"/>
                                </a:lnTo>
                                <a:lnTo>
                                  <a:pt x="1341" y="136"/>
                                </a:lnTo>
                                <a:lnTo>
                                  <a:pt x="1421" y="129"/>
                                </a:lnTo>
                                <a:lnTo>
                                  <a:pt x="1490" y="120"/>
                                </a:lnTo>
                                <a:lnTo>
                                  <a:pt x="1586" y="100"/>
                                </a:lnTo>
                                <a:lnTo>
                                  <a:pt x="1620" y="78"/>
                                </a:lnTo>
                                <a:lnTo>
                                  <a:pt x="1611" y="66"/>
                                </a:lnTo>
                                <a:lnTo>
                                  <a:pt x="1545" y="45"/>
                                </a:lnTo>
                                <a:lnTo>
                                  <a:pt x="1421" y="26"/>
                                </a:lnTo>
                                <a:lnTo>
                                  <a:pt x="1341" y="19"/>
                                </a:lnTo>
                                <a:lnTo>
                                  <a:pt x="1251" y="12"/>
                                </a:lnTo>
                                <a:lnTo>
                                  <a:pt x="1151" y="7"/>
                                </a:lnTo>
                                <a:lnTo>
                                  <a:pt x="1044" y="3"/>
                                </a:lnTo>
                                <a:lnTo>
                                  <a:pt x="930" y="0"/>
                                </a:lnTo>
                                <a:lnTo>
                                  <a:pt x="81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961629" id="组合 12" o:spid="_x0000_s1026" style="position:absolute;left:0;text-align:left;margin-left:126.05pt;margin-top:19.25pt;width:354.05pt;height:233.15pt;z-index:-251657216;mso-wrap-distance-left:0;mso-wrap-distance-right:0;mso-position-horizontal-relative:page" coordorigin="2522,386" coordsize="7081,466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">
                <v:shape id="图片 13" o:spid="_x0000_s1027" type="#_x0000_t75" style="position:absolute;left:2521;top:385;width:7081;height:466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">
                  <v:imagedata r:id="rId24" o:title=""/>
                </v:shape>
                <v:shape id="任意多边形 14" o:spid="_x0000_s1028" style="position:absolute;left:3057;top:1935;width:1620;height:156;visibility:visible;mso-wrap-style:square;v-text-anchor:top" coordsize="1620,1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" path="m810,l690,,576,3,469,7,369,12r-90,7l199,26r-69,9l34,55,,78,9,89r66,21l199,129r80,7l369,143r100,5l576,152r114,3l810,156r120,-1l1044,152r107,-4l1251,143r90,-7l1421,129r69,-9l1586,100r34,-22l1611,66,1545,45,1421,26r-80,-7l1251,12,1151,7,1044,3,930,,810,xe" filled="f" strokecolor="red" strokeweight="1pt">
                  <v:path arrowok="t" textboxrect="0,0,1620,156"/>
                </v:shape>
                <w10:wrap type="topAndBottom" anchorx="page"/>
              </v:group>
            </w:pict>
          </mc:Fallback>
        </mc:AlternateContent>
      </w:r>
      <w:r>
        <w:rPr>
          <w:spacing w:val="-3"/>
          <w:sz w:val="21"/>
        </w:rPr>
        <w:t>浏览窗口中选择“</w:t>
      </w:r>
      <w:r>
        <w:rPr>
          <w:rFonts w:ascii="Times New Roman" w:eastAsia="Times New Roman" w:hAnsi="Times New Roman"/>
          <w:sz w:val="21"/>
        </w:rPr>
        <w:t>Deployment</w:t>
      </w:r>
      <w:r>
        <w:rPr>
          <w:rFonts w:ascii="Times New Roman" w:eastAsia="Times New Roman" w:hAnsi="Times New Roman"/>
          <w:spacing w:val="-6"/>
          <w:sz w:val="21"/>
        </w:rPr>
        <w:t xml:space="preserve"> </w:t>
      </w:r>
      <w:r>
        <w:rPr>
          <w:rFonts w:ascii="Times New Roman" w:eastAsia="Times New Roman" w:hAnsi="Times New Roman"/>
          <w:spacing w:val="-3"/>
          <w:sz w:val="21"/>
        </w:rPr>
        <w:t>View</w:t>
      </w:r>
      <w:r>
        <w:rPr>
          <w:spacing w:val="-3"/>
          <w:sz w:val="21"/>
        </w:rPr>
        <w:t>”</w:t>
      </w:r>
      <w:r>
        <w:rPr>
          <w:rFonts w:ascii="Times New Roman" w:eastAsia="Times New Roman" w:hAnsi="Times New Roman"/>
          <w:spacing w:val="-3"/>
          <w:sz w:val="21"/>
        </w:rPr>
        <w:t>,</w:t>
      </w:r>
      <w:r>
        <w:rPr>
          <w:spacing w:val="-14"/>
          <w:sz w:val="21"/>
        </w:rPr>
        <w:t xml:space="preserve">弹出如图 </w:t>
      </w:r>
      <w:r>
        <w:rPr>
          <w:sz w:val="21"/>
        </w:rPr>
        <w:t>7.9</w:t>
      </w:r>
      <w:r>
        <w:rPr>
          <w:spacing w:val="-10"/>
          <w:sz w:val="21"/>
        </w:rPr>
        <w:t xml:space="preserve"> 所示窗口。 </w:t>
      </w:r>
    </w:p>
    <w:p w14:paraId="6C6359F8" w14:textId="77777777" w:rsidR="00F62884" w:rsidRDefault="004B08F1">
      <w:pPr>
        <w:spacing w:before="51"/>
        <w:ind w:left="2675" w:right="2326"/>
        <w:jc w:val="center"/>
        <w:rPr>
          <w:sz w:val="18"/>
        </w:rPr>
      </w:pPr>
      <w:r>
        <w:rPr>
          <w:sz w:val="18"/>
        </w:rPr>
        <w:t xml:space="preserve">图 7.9 </w:t>
      </w:r>
    </w:p>
    <w:p w14:paraId="3A7F679F" w14:textId="77777777" w:rsidR="00F62884" w:rsidRDefault="004B08F1">
      <w:pPr>
        <w:pStyle w:val="a5"/>
        <w:numPr>
          <w:ilvl w:val="0"/>
          <w:numId w:val="4"/>
        </w:numPr>
        <w:tabs>
          <w:tab w:val="left" w:pos="1070"/>
        </w:tabs>
        <w:spacing w:before="126" w:line="333" w:lineRule="auto"/>
        <w:ind w:left="118" w:right="213" w:firstLine="419"/>
        <w:rPr>
          <w:sz w:val="21"/>
        </w:rPr>
      </w:pPr>
      <w:r>
        <w:rPr>
          <w:sz w:val="21"/>
        </w:rPr>
        <w:t xml:space="preserve">在图中分别添加一个 </w:t>
      </w:r>
      <w:r>
        <w:rPr>
          <w:rFonts w:ascii="Times New Roman" w:eastAsia="Times New Roman" w:hAnsi="Times New Roman"/>
          <w:sz w:val="21"/>
        </w:rPr>
        <w:t>Processer</w:t>
      </w:r>
      <w:r>
        <w:rPr>
          <w:rFonts w:ascii="Times New Roman" w:eastAsia="Times New Roman" w:hAnsi="Times New Roman"/>
          <w:spacing w:val="3"/>
          <w:sz w:val="21"/>
        </w:rPr>
        <w:t xml:space="preserve"> </w:t>
      </w:r>
      <w:r>
        <w:rPr>
          <w:spacing w:val="1"/>
          <w:sz w:val="21"/>
        </w:rPr>
        <w:t xml:space="preserve">和 </w:t>
      </w:r>
      <w:r>
        <w:rPr>
          <w:rFonts w:ascii="Times New Roman" w:eastAsia="Times New Roman" w:hAnsi="Times New Roman"/>
          <w:sz w:val="21"/>
        </w:rPr>
        <w:t>Device</w:t>
      </w:r>
      <w:r>
        <w:rPr>
          <w:sz w:val="21"/>
        </w:rPr>
        <w:t>，并分别命名为“</w:t>
      </w:r>
      <w:r>
        <w:rPr>
          <w:rFonts w:ascii="Times New Roman" w:eastAsia="Times New Roman" w:hAnsi="Times New Roman"/>
          <w:sz w:val="21"/>
        </w:rPr>
        <w:t>computer</w:t>
      </w:r>
      <w:r>
        <w:rPr>
          <w:rFonts w:ascii="Times New Roman" w:eastAsia="Times New Roman" w:hAnsi="Times New Roman"/>
          <w:spacing w:val="9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with</w:t>
      </w:r>
      <w:r>
        <w:rPr>
          <w:rFonts w:ascii="Times New Roman" w:eastAsia="Times New Roman" w:hAnsi="Times New Roman"/>
          <w:spacing w:val="5"/>
          <w:sz w:val="21"/>
        </w:rPr>
        <w:t xml:space="preserve"> </w:t>
      </w:r>
      <w:r>
        <w:rPr>
          <w:rFonts w:ascii="Times New Roman" w:eastAsia="Times New Roman" w:hAnsi="Times New Roman"/>
          <w:sz w:val="21"/>
        </w:rPr>
        <w:t>java support</w:t>
      </w:r>
      <w:r>
        <w:rPr>
          <w:spacing w:val="-2"/>
          <w:sz w:val="21"/>
        </w:rPr>
        <w:t>”和“</w:t>
      </w:r>
      <w:r>
        <w:rPr>
          <w:rFonts w:ascii="Times New Roman" w:eastAsia="Times New Roman" w:hAnsi="Times New Roman"/>
          <w:sz w:val="21"/>
        </w:rPr>
        <w:t>Printer”</w:t>
      </w:r>
      <w:r>
        <w:rPr>
          <w:spacing w:val="-7"/>
          <w:sz w:val="21"/>
        </w:rPr>
        <w:t xml:space="preserve">，添加完毕后，其结果如图 </w:t>
      </w:r>
      <w:r>
        <w:rPr>
          <w:rFonts w:ascii="Times New Roman" w:eastAsia="Times New Roman" w:hAnsi="Times New Roman"/>
          <w:sz w:val="21"/>
        </w:rPr>
        <w:t xml:space="preserve">7.10 </w:t>
      </w:r>
      <w:r>
        <w:rPr>
          <w:spacing w:val="-3"/>
          <w:sz w:val="21"/>
        </w:rPr>
        <w:t>所示。</w:t>
      </w:r>
      <w:r>
        <w:rPr>
          <w:sz w:val="21"/>
        </w:rPr>
        <w:t xml:space="preserve"> </w:t>
      </w:r>
    </w:p>
    <w:p w14:paraId="44B70139" w14:textId="77777777" w:rsidR="00F62884" w:rsidRDefault="004B08F1">
      <w:pPr>
        <w:pStyle w:val="a3"/>
        <w:ind w:left="638"/>
        <w:rPr>
          <w:sz w:val="20"/>
        </w:rPr>
      </w:pPr>
      <w:r>
        <w:rPr>
          <w:noProof/>
          <w:sz w:val="20"/>
        </w:rPr>
        <w:drawing>
          <wp:inline distT="0" distB="0" distL="0" distR="0" wp14:anchorId="185C0466" wp14:editId="1D216D03">
            <wp:extent cx="4768215" cy="3128645"/>
            <wp:effectExtent l="0" t="0" r="0" b="0"/>
            <wp:docPr id="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8459" cy="312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C5F8" w14:textId="77777777" w:rsidR="00F62884" w:rsidRDefault="004B08F1">
      <w:pPr>
        <w:spacing w:before="84"/>
        <w:ind w:left="2675" w:right="2326"/>
        <w:jc w:val="center"/>
        <w:rPr>
          <w:sz w:val="18"/>
        </w:rPr>
      </w:pPr>
      <w:r>
        <w:rPr>
          <w:sz w:val="18"/>
        </w:rPr>
        <w:t xml:space="preserve">图 7.10 </w:t>
      </w:r>
    </w:p>
    <w:p w14:paraId="6DD581E6" w14:textId="77777777" w:rsidR="00F62884" w:rsidRDefault="004B08F1">
      <w:pPr>
        <w:pStyle w:val="a5"/>
        <w:numPr>
          <w:ilvl w:val="0"/>
          <w:numId w:val="4"/>
        </w:numPr>
        <w:tabs>
          <w:tab w:val="left" w:pos="1067"/>
        </w:tabs>
        <w:spacing w:before="125"/>
        <w:rPr>
          <w:sz w:val="21"/>
        </w:rPr>
      </w:pPr>
      <w:r>
        <w:rPr>
          <w:spacing w:val="-7"/>
          <w:sz w:val="21"/>
        </w:rPr>
        <w:t xml:space="preserve">为节点添加连接关系。全图如图 </w:t>
      </w:r>
      <w:r>
        <w:rPr>
          <w:rFonts w:ascii="Times New Roman" w:eastAsia="Times New Roman"/>
          <w:spacing w:val="-3"/>
          <w:sz w:val="21"/>
        </w:rPr>
        <w:t>7.11</w:t>
      </w:r>
      <w:r>
        <w:rPr>
          <w:sz w:val="21"/>
        </w:rPr>
        <w:t>。</w:t>
      </w:r>
    </w:p>
    <w:p w14:paraId="32E54759" w14:textId="77777777" w:rsidR="00F62884" w:rsidRDefault="00F62884">
      <w:pPr>
        <w:rPr>
          <w:sz w:val="21"/>
        </w:rPr>
        <w:sectPr w:rsidR="00F62884">
          <w:pgSz w:w="11910" w:h="16840"/>
          <w:pgMar w:top="1420" w:right="1580" w:bottom="1180" w:left="1680" w:header="0" w:footer="990" w:gutter="0"/>
          <w:cols w:space="720"/>
        </w:sectPr>
      </w:pPr>
    </w:p>
    <w:p w14:paraId="20EEDF4D" w14:textId="77777777" w:rsidR="00F62884" w:rsidRDefault="004B08F1">
      <w:pPr>
        <w:pStyle w:val="a3"/>
        <w:ind w:left="66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65FC929" wp14:editId="43B4DECB">
            <wp:extent cx="4710430" cy="3086100"/>
            <wp:effectExtent l="0" t="0" r="0" b="0"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.pn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1064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48C5" w14:textId="77777777" w:rsidR="00F62884" w:rsidRDefault="00F62884">
      <w:pPr>
        <w:pStyle w:val="a3"/>
        <w:ind w:left="662"/>
        <w:rPr>
          <w:sz w:val="20"/>
        </w:rPr>
      </w:pPr>
    </w:p>
    <w:p w14:paraId="24695F19" w14:textId="77777777" w:rsidR="00F62884" w:rsidRDefault="00F62884">
      <w:pPr>
        <w:pStyle w:val="a3"/>
        <w:spacing w:before="7"/>
        <w:rPr>
          <w:sz w:val="5"/>
        </w:rPr>
      </w:pPr>
    </w:p>
    <w:p w14:paraId="7971F807" w14:textId="77777777" w:rsidR="00F62884" w:rsidRDefault="004B08F1">
      <w:pPr>
        <w:spacing w:before="75"/>
        <w:ind w:left="2675" w:right="2326"/>
        <w:jc w:val="center"/>
        <w:rPr>
          <w:sz w:val="18"/>
        </w:rPr>
      </w:pPr>
      <w:r>
        <w:rPr>
          <w:sz w:val="18"/>
        </w:rPr>
        <w:t xml:space="preserve">图 7.11 </w:t>
      </w:r>
    </w:p>
    <w:p w14:paraId="24451C5B" w14:textId="77777777" w:rsidR="00F62884" w:rsidRDefault="004B08F1">
      <w:pPr>
        <w:pStyle w:val="1"/>
        <w:numPr>
          <w:ilvl w:val="0"/>
          <w:numId w:val="5"/>
        </w:numPr>
        <w:spacing w:before="122"/>
        <w:rPr>
          <w:lang w:val="en-US"/>
        </w:rPr>
      </w:pPr>
      <w:r>
        <w:rPr>
          <w:rFonts w:hint="eastAsia"/>
          <w:lang w:val="en-US"/>
        </w:rPr>
        <w:t>实验结果</w:t>
      </w:r>
    </w:p>
    <w:p w14:paraId="0A5D939F" w14:textId="77777777" w:rsidR="00F62884" w:rsidRDefault="004B08F1">
      <w:pPr>
        <w:rPr>
          <w:lang w:val="en-US"/>
        </w:rPr>
      </w:pPr>
      <w:r>
        <w:rPr>
          <w:rFonts w:hint="eastAsia"/>
          <w:lang w:val="en-US"/>
        </w:rPr>
        <w:t xml:space="preserve">   实验结果如下图所示</w:t>
      </w:r>
    </w:p>
    <w:p w14:paraId="42F4F5F5" w14:textId="77777777" w:rsidR="00F62884" w:rsidRDefault="00F62884">
      <w:pPr>
        <w:rPr>
          <w:lang w:val="en-US"/>
        </w:rPr>
      </w:pPr>
    </w:p>
    <w:p w14:paraId="4A8C7E83" w14:textId="77777777" w:rsidR="00F62884" w:rsidRDefault="004B08F1">
      <w:pPr>
        <w:pStyle w:val="a5"/>
        <w:tabs>
          <w:tab w:val="left" w:pos="856"/>
        </w:tabs>
        <w:spacing w:before="102"/>
        <w:ind w:left="537" w:firstLine="0"/>
      </w:pPr>
      <w:r>
        <w:rPr>
          <w:noProof/>
        </w:rPr>
        <w:drawing>
          <wp:inline distT="0" distB="0" distL="0" distR="0" wp14:anchorId="0CD3F4BB" wp14:editId="3A605B63">
            <wp:extent cx="5274310" cy="2829560"/>
            <wp:effectExtent l="0" t="0" r="1397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3E83" w14:textId="77777777" w:rsidR="00F62884" w:rsidRDefault="004B08F1">
      <w:pPr>
        <w:pStyle w:val="a5"/>
        <w:tabs>
          <w:tab w:val="left" w:pos="856"/>
        </w:tabs>
        <w:spacing w:before="102"/>
        <w:ind w:left="537" w:firstLine="0"/>
        <w:rPr>
          <w:lang w:val="en-US"/>
        </w:rPr>
      </w:pPr>
      <w:r>
        <w:rPr>
          <w:rFonts w:hint="eastAsia"/>
          <w:lang w:val="en-US"/>
        </w:rPr>
        <w:t xml:space="preserve">                               </w:t>
      </w:r>
      <w:r>
        <w:rPr>
          <w:rFonts w:hint="eastAsia"/>
          <w:sz w:val="18"/>
          <w:szCs w:val="18"/>
          <w:lang w:val="en-US"/>
        </w:rPr>
        <w:t xml:space="preserve"> 图  7.12</w:t>
      </w:r>
    </w:p>
    <w:p w14:paraId="0B10CFAE" w14:textId="77777777" w:rsidR="00F62884" w:rsidRDefault="004B08F1">
      <w:pPr>
        <w:pStyle w:val="a5"/>
        <w:tabs>
          <w:tab w:val="left" w:pos="856"/>
        </w:tabs>
        <w:spacing w:before="102"/>
        <w:ind w:left="537" w:firstLine="0"/>
      </w:pPr>
      <w:r>
        <w:rPr>
          <w:noProof/>
        </w:rPr>
        <w:lastRenderedPageBreak/>
        <w:drawing>
          <wp:inline distT="0" distB="0" distL="0" distR="0" wp14:anchorId="1D9EBA50" wp14:editId="6D5E3E44">
            <wp:extent cx="5274310" cy="2829560"/>
            <wp:effectExtent l="0" t="0" r="1397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0082" w14:textId="77777777" w:rsidR="00F62884" w:rsidRDefault="004B08F1">
      <w:pPr>
        <w:pStyle w:val="a5"/>
        <w:tabs>
          <w:tab w:val="left" w:pos="856"/>
        </w:tabs>
        <w:spacing w:before="102"/>
        <w:ind w:left="537" w:firstLine="0"/>
        <w:rPr>
          <w:sz w:val="18"/>
          <w:szCs w:val="18"/>
          <w:lang w:val="en-US"/>
        </w:rPr>
      </w:pPr>
      <w:r>
        <w:rPr>
          <w:rFonts w:hint="eastAsia"/>
          <w:lang w:val="en-US"/>
        </w:rPr>
        <w:t xml:space="preserve">                           </w:t>
      </w:r>
      <w:r>
        <w:rPr>
          <w:rFonts w:hint="eastAsia"/>
          <w:sz w:val="18"/>
          <w:szCs w:val="18"/>
          <w:lang w:val="en-US"/>
        </w:rPr>
        <w:t>图 7.13</w:t>
      </w:r>
    </w:p>
    <w:p w14:paraId="44AC3AD7" w14:textId="77777777" w:rsidR="00F62884" w:rsidRDefault="00F62884">
      <w:pPr>
        <w:pStyle w:val="a5"/>
        <w:tabs>
          <w:tab w:val="left" w:pos="856"/>
        </w:tabs>
        <w:spacing w:before="102"/>
        <w:ind w:left="537" w:firstLine="0"/>
        <w:rPr>
          <w:sz w:val="18"/>
          <w:szCs w:val="18"/>
          <w:lang w:val="en-US"/>
        </w:rPr>
      </w:pPr>
    </w:p>
    <w:p w14:paraId="1E5A2C1D" w14:textId="77777777" w:rsidR="00F62884" w:rsidRDefault="00F62884">
      <w:pPr>
        <w:pStyle w:val="a5"/>
        <w:tabs>
          <w:tab w:val="left" w:pos="856"/>
        </w:tabs>
        <w:spacing w:before="102"/>
        <w:ind w:left="537" w:firstLine="0"/>
        <w:rPr>
          <w:sz w:val="18"/>
          <w:szCs w:val="18"/>
          <w:lang w:val="en-US"/>
        </w:rPr>
      </w:pPr>
    </w:p>
    <w:p w14:paraId="045B1E7E" w14:textId="77777777" w:rsidR="00F62884" w:rsidRDefault="00F62884">
      <w:pPr>
        <w:pStyle w:val="a5"/>
        <w:tabs>
          <w:tab w:val="left" w:pos="856"/>
        </w:tabs>
        <w:spacing w:before="102"/>
        <w:ind w:left="537" w:firstLine="0"/>
        <w:rPr>
          <w:sz w:val="18"/>
          <w:szCs w:val="18"/>
          <w:lang w:val="en-US"/>
        </w:rPr>
      </w:pPr>
    </w:p>
    <w:p w14:paraId="36AD85F7" w14:textId="77777777" w:rsidR="00F62884" w:rsidRDefault="00F62884">
      <w:pPr>
        <w:pStyle w:val="a5"/>
        <w:tabs>
          <w:tab w:val="left" w:pos="856"/>
        </w:tabs>
        <w:spacing w:before="102"/>
        <w:ind w:left="537" w:firstLine="0"/>
        <w:rPr>
          <w:sz w:val="18"/>
          <w:szCs w:val="18"/>
          <w:lang w:val="en-US"/>
        </w:rPr>
      </w:pPr>
    </w:p>
    <w:p w14:paraId="39F9256E" w14:textId="77777777" w:rsidR="00F62884" w:rsidRDefault="004B08F1">
      <w:pPr>
        <w:pStyle w:val="a5"/>
        <w:tabs>
          <w:tab w:val="left" w:pos="856"/>
        </w:tabs>
        <w:spacing w:before="102"/>
        <w:ind w:left="537" w:firstLine="0"/>
      </w:pPr>
      <w:r>
        <w:rPr>
          <w:noProof/>
        </w:rPr>
        <w:drawing>
          <wp:inline distT="0" distB="0" distL="0" distR="0" wp14:anchorId="5387A12D" wp14:editId="153F1989">
            <wp:extent cx="5274310" cy="2829560"/>
            <wp:effectExtent l="0" t="0" r="1397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B87E" w14:textId="77777777" w:rsidR="00F62884" w:rsidRDefault="004B08F1">
      <w:pPr>
        <w:pStyle w:val="a5"/>
        <w:tabs>
          <w:tab w:val="left" w:pos="856"/>
        </w:tabs>
        <w:spacing w:before="102"/>
        <w:ind w:left="537" w:firstLine="0"/>
        <w:rPr>
          <w:lang w:val="en-US"/>
        </w:rPr>
      </w:pPr>
      <w:r>
        <w:rPr>
          <w:rFonts w:hint="eastAsia"/>
          <w:lang w:val="en-US"/>
        </w:rPr>
        <w:t xml:space="preserve">                          </w:t>
      </w:r>
      <w:r>
        <w:rPr>
          <w:rFonts w:hint="eastAsia"/>
          <w:sz w:val="18"/>
          <w:szCs w:val="18"/>
          <w:lang w:val="en-US"/>
        </w:rPr>
        <w:t xml:space="preserve">  图 7.14</w:t>
      </w:r>
    </w:p>
    <w:p w14:paraId="5D3B70D8" w14:textId="77777777" w:rsidR="00F62884" w:rsidRDefault="004B08F1">
      <w:pPr>
        <w:pStyle w:val="a5"/>
        <w:tabs>
          <w:tab w:val="left" w:pos="856"/>
        </w:tabs>
        <w:spacing w:before="102"/>
        <w:ind w:left="537" w:firstLine="0"/>
      </w:pPr>
      <w:r>
        <w:rPr>
          <w:noProof/>
        </w:rPr>
        <w:lastRenderedPageBreak/>
        <w:drawing>
          <wp:inline distT="0" distB="0" distL="0" distR="0" wp14:anchorId="30C35C9C" wp14:editId="51C49D38">
            <wp:extent cx="5274310" cy="2829560"/>
            <wp:effectExtent l="0" t="0" r="1397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FBB7" w14:textId="77777777" w:rsidR="00F62884" w:rsidRDefault="004B08F1">
      <w:pPr>
        <w:pStyle w:val="a5"/>
        <w:tabs>
          <w:tab w:val="left" w:pos="856"/>
        </w:tabs>
        <w:ind w:left="0" w:firstLineChars="200" w:firstLine="420"/>
        <w:rPr>
          <w:sz w:val="18"/>
          <w:szCs w:val="18"/>
          <w:lang w:val="en-US"/>
        </w:rPr>
      </w:pPr>
      <w:r>
        <w:rPr>
          <w:rFonts w:hint="eastAsia"/>
          <w:sz w:val="21"/>
          <w:lang w:val="en-US"/>
        </w:rPr>
        <w:t xml:space="preserve">                               </w:t>
      </w:r>
      <w:r>
        <w:rPr>
          <w:rFonts w:hint="eastAsia"/>
          <w:sz w:val="18"/>
          <w:szCs w:val="18"/>
          <w:lang w:val="en-US"/>
        </w:rPr>
        <w:t>图 7.15</w:t>
      </w:r>
    </w:p>
    <w:p w14:paraId="59196EE0" w14:textId="77777777" w:rsidR="00F62884" w:rsidRDefault="00F62884">
      <w:pPr>
        <w:pStyle w:val="a5"/>
        <w:tabs>
          <w:tab w:val="left" w:pos="856"/>
        </w:tabs>
        <w:ind w:left="0" w:firstLineChars="200" w:firstLine="360"/>
        <w:rPr>
          <w:sz w:val="18"/>
          <w:szCs w:val="18"/>
          <w:lang w:val="en-US"/>
        </w:rPr>
      </w:pPr>
    </w:p>
    <w:p w14:paraId="3FBF6795" w14:textId="77777777" w:rsidR="00F62884" w:rsidRDefault="00F62884">
      <w:pPr>
        <w:pStyle w:val="a5"/>
        <w:tabs>
          <w:tab w:val="left" w:pos="856"/>
        </w:tabs>
        <w:ind w:left="0" w:firstLineChars="200" w:firstLine="360"/>
        <w:rPr>
          <w:sz w:val="18"/>
          <w:szCs w:val="18"/>
          <w:lang w:val="en-US"/>
        </w:rPr>
      </w:pPr>
    </w:p>
    <w:p w14:paraId="2CF5A1A9" w14:textId="77777777" w:rsidR="00F62884" w:rsidRDefault="00F62884">
      <w:pPr>
        <w:pStyle w:val="a5"/>
        <w:tabs>
          <w:tab w:val="left" w:pos="856"/>
        </w:tabs>
        <w:ind w:left="0" w:firstLineChars="200" w:firstLine="360"/>
        <w:rPr>
          <w:sz w:val="18"/>
          <w:szCs w:val="18"/>
          <w:lang w:val="en-US"/>
        </w:rPr>
      </w:pPr>
    </w:p>
    <w:p w14:paraId="6647A4C3" w14:textId="77777777" w:rsidR="00F62884" w:rsidRDefault="00F62884">
      <w:pPr>
        <w:pStyle w:val="a5"/>
        <w:tabs>
          <w:tab w:val="left" w:pos="856"/>
        </w:tabs>
        <w:ind w:left="0" w:firstLineChars="200" w:firstLine="360"/>
        <w:rPr>
          <w:sz w:val="18"/>
          <w:szCs w:val="18"/>
          <w:lang w:val="en-US"/>
        </w:rPr>
      </w:pPr>
    </w:p>
    <w:p w14:paraId="6588BAE8" w14:textId="77777777" w:rsidR="00F62884" w:rsidRDefault="00F62884">
      <w:pPr>
        <w:pStyle w:val="a5"/>
        <w:tabs>
          <w:tab w:val="left" w:pos="856"/>
        </w:tabs>
        <w:ind w:left="0" w:firstLineChars="200" w:firstLine="360"/>
        <w:rPr>
          <w:sz w:val="18"/>
          <w:szCs w:val="18"/>
          <w:lang w:val="en-US"/>
        </w:rPr>
      </w:pPr>
    </w:p>
    <w:p w14:paraId="49774FF7" w14:textId="77777777" w:rsidR="00F62884" w:rsidRDefault="00F62884">
      <w:pPr>
        <w:pStyle w:val="a5"/>
        <w:tabs>
          <w:tab w:val="left" w:pos="856"/>
        </w:tabs>
        <w:ind w:left="0" w:firstLineChars="200" w:firstLine="360"/>
        <w:rPr>
          <w:sz w:val="18"/>
          <w:szCs w:val="18"/>
          <w:lang w:val="en-US"/>
        </w:rPr>
      </w:pPr>
    </w:p>
    <w:p w14:paraId="01438FF9" w14:textId="77777777" w:rsidR="00F62884" w:rsidRDefault="00F62884">
      <w:pPr>
        <w:pStyle w:val="a5"/>
        <w:tabs>
          <w:tab w:val="left" w:pos="856"/>
        </w:tabs>
        <w:ind w:left="0" w:firstLineChars="200" w:firstLine="360"/>
        <w:rPr>
          <w:sz w:val="18"/>
          <w:szCs w:val="18"/>
          <w:lang w:val="en-US"/>
        </w:rPr>
      </w:pPr>
    </w:p>
    <w:p w14:paraId="17F703C0" w14:textId="77777777" w:rsidR="00F62884" w:rsidRDefault="00F62884">
      <w:pPr>
        <w:pStyle w:val="a5"/>
        <w:tabs>
          <w:tab w:val="left" w:pos="856"/>
        </w:tabs>
        <w:ind w:left="0" w:firstLineChars="200" w:firstLine="360"/>
        <w:rPr>
          <w:sz w:val="18"/>
          <w:szCs w:val="18"/>
          <w:lang w:val="en-US"/>
        </w:rPr>
      </w:pPr>
    </w:p>
    <w:p w14:paraId="7A578A61" w14:textId="77777777" w:rsidR="00F62884" w:rsidRDefault="00F62884">
      <w:pPr>
        <w:pStyle w:val="a5"/>
        <w:tabs>
          <w:tab w:val="left" w:pos="856"/>
        </w:tabs>
        <w:ind w:left="0" w:firstLineChars="200" w:firstLine="360"/>
        <w:rPr>
          <w:sz w:val="18"/>
          <w:szCs w:val="18"/>
          <w:lang w:val="en-US"/>
        </w:rPr>
      </w:pPr>
    </w:p>
    <w:p w14:paraId="0B64A856" w14:textId="77777777" w:rsidR="00F62884" w:rsidRDefault="00F62884">
      <w:pPr>
        <w:pStyle w:val="a5"/>
        <w:tabs>
          <w:tab w:val="left" w:pos="856"/>
        </w:tabs>
        <w:ind w:left="0" w:firstLineChars="200" w:firstLine="360"/>
        <w:rPr>
          <w:sz w:val="18"/>
          <w:szCs w:val="18"/>
          <w:lang w:val="en-US"/>
        </w:rPr>
      </w:pPr>
    </w:p>
    <w:p w14:paraId="2F9A9521" w14:textId="77777777" w:rsidR="00F62884" w:rsidRDefault="00F62884">
      <w:pPr>
        <w:pStyle w:val="a5"/>
        <w:tabs>
          <w:tab w:val="left" w:pos="856"/>
        </w:tabs>
        <w:ind w:left="0" w:firstLineChars="200" w:firstLine="360"/>
        <w:rPr>
          <w:sz w:val="18"/>
          <w:szCs w:val="18"/>
          <w:lang w:val="en-US"/>
        </w:rPr>
      </w:pPr>
    </w:p>
    <w:p w14:paraId="5857DB11" w14:textId="77777777" w:rsidR="00F62884" w:rsidRDefault="00F62884">
      <w:pPr>
        <w:pStyle w:val="a5"/>
        <w:tabs>
          <w:tab w:val="left" w:pos="856"/>
        </w:tabs>
        <w:ind w:left="0" w:firstLineChars="200" w:firstLine="360"/>
        <w:rPr>
          <w:sz w:val="18"/>
          <w:szCs w:val="18"/>
          <w:lang w:val="en-US"/>
        </w:rPr>
      </w:pPr>
    </w:p>
    <w:p w14:paraId="3D7C1157" w14:textId="77777777" w:rsidR="00F62884" w:rsidRDefault="00F62884">
      <w:pPr>
        <w:pStyle w:val="a5"/>
        <w:tabs>
          <w:tab w:val="left" w:pos="856"/>
        </w:tabs>
        <w:ind w:left="0" w:firstLineChars="200" w:firstLine="360"/>
        <w:rPr>
          <w:sz w:val="18"/>
          <w:szCs w:val="18"/>
          <w:lang w:val="en-US"/>
        </w:rPr>
      </w:pPr>
    </w:p>
    <w:p w14:paraId="5BB1FB3D" w14:textId="77777777" w:rsidR="00F62884" w:rsidRDefault="00F62884">
      <w:pPr>
        <w:pStyle w:val="a5"/>
        <w:tabs>
          <w:tab w:val="left" w:pos="856"/>
        </w:tabs>
        <w:ind w:left="0" w:firstLineChars="200" w:firstLine="360"/>
        <w:rPr>
          <w:sz w:val="18"/>
          <w:szCs w:val="18"/>
          <w:lang w:val="en-US"/>
        </w:rPr>
      </w:pPr>
    </w:p>
    <w:p w14:paraId="56003BAF" w14:textId="77777777" w:rsidR="00F62884" w:rsidRDefault="00F62884">
      <w:pPr>
        <w:pStyle w:val="a5"/>
        <w:tabs>
          <w:tab w:val="left" w:pos="856"/>
        </w:tabs>
        <w:ind w:left="0" w:firstLineChars="200" w:firstLine="360"/>
        <w:rPr>
          <w:sz w:val="18"/>
          <w:szCs w:val="18"/>
          <w:lang w:val="en-US"/>
        </w:rPr>
      </w:pPr>
    </w:p>
    <w:p w14:paraId="61FE9152" w14:textId="77777777" w:rsidR="00F62884" w:rsidRDefault="00F62884">
      <w:pPr>
        <w:pStyle w:val="a5"/>
        <w:tabs>
          <w:tab w:val="left" w:pos="856"/>
        </w:tabs>
        <w:ind w:left="0" w:firstLineChars="200" w:firstLine="360"/>
        <w:rPr>
          <w:sz w:val="18"/>
          <w:szCs w:val="18"/>
          <w:lang w:val="en-US"/>
        </w:rPr>
      </w:pPr>
    </w:p>
    <w:p w14:paraId="7E19F471" w14:textId="77777777" w:rsidR="00F62884" w:rsidRDefault="00F62884">
      <w:pPr>
        <w:pStyle w:val="a5"/>
        <w:tabs>
          <w:tab w:val="left" w:pos="856"/>
        </w:tabs>
        <w:ind w:left="0" w:firstLineChars="200" w:firstLine="360"/>
        <w:rPr>
          <w:sz w:val="18"/>
          <w:szCs w:val="18"/>
          <w:lang w:val="en-US"/>
        </w:rPr>
      </w:pPr>
    </w:p>
    <w:p w14:paraId="44C38458" w14:textId="77777777" w:rsidR="00F62884" w:rsidRDefault="00F62884">
      <w:pPr>
        <w:pStyle w:val="a5"/>
        <w:tabs>
          <w:tab w:val="left" w:pos="856"/>
        </w:tabs>
        <w:ind w:left="0" w:firstLineChars="200" w:firstLine="360"/>
        <w:rPr>
          <w:sz w:val="18"/>
          <w:szCs w:val="18"/>
          <w:lang w:val="en-US"/>
        </w:rPr>
      </w:pPr>
    </w:p>
    <w:p w14:paraId="1BB8F006" w14:textId="77777777" w:rsidR="00F62884" w:rsidRDefault="00F62884">
      <w:pPr>
        <w:pStyle w:val="a5"/>
        <w:tabs>
          <w:tab w:val="left" w:pos="856"/>
        </w:tabs>
        <w:ind w:left="0" w:firstLineChars="200" w:firstLine="360"/>
        <w:rPr>
          <w:sz w:val="18"/>
          <w:szCs w:val="18"/>
          <w:lang w:val="en-US"/>
        </w:rPr>
      </w:pPr>
    </w:p>
    <w:p w14:paraId="20DCD7AB" w14:textId="77777777" w:rsidR="00F62884" w:rsidRDefault="00F62884">
      <w:pPr>
        <w:pStyle w:val="a5"/>
        <w:tabs>
          <w:tab w:val="left" w:pos="856"/>
        </w:tabs>
        <w:ind w:left="0" w:firstLineChars="200" w:firstLine="360"/>
        <w:rPr>
          <w:sz w:val="18"/>
          <w:szCs w:val="18"/>
          <w:lang w:val="en-US"/>
        </w:rPr>
      </w:pPr>
    </w:p>
    <w:p w14:paraId="534A8B85" w14:textId="77777777" w:rsidR="00F62884" w:rsidRDefault="00F62884">
      <w:pPr>
        <w:pStyle w:val="a5"/>
        <w:tabs>
          <w:tab w:val="left" w:pos="856"/>
        </w:tabs>
        <w:ind w:left="0" w:firstLineChars="200" w:firstLine="360"/>
        <w:rPr>
          <w:sz w:val="18"/>
          <w:szCs w:val="18"/>
          <w:lang w:val="en-US"/>
        </w:rPr>
      </w:pPr>
    </w:p>
    <w:p w14:paraId="6DD74355" w14:textId="77777777" w:rsidR="00F62884" w:rsidRDefault="00F62884">
      <w:pPr>
        <w:pStyle w:val="a5"/>
        <w:tabs>
          <w:tab w:val="left" w:pos="856"/>
        </w:tabs>
        <w:ind w:left="0" w:firstLineChars="200" w:firstLine="360"/>
        <w:rPr>
          <w:sz w:val="18"/>
          <w:szCs w:val="18"/>
          <w:lang w:val="en-US"/>
        </w:rPr>
      </w:pPr>
    </w:p>
    <w:p w14:paraId="763F01CC" w14:textId="77777777" w:rsidR="00F62884" w:rsidRDefault="00F62884">
      <w:pPr>
        <w:pStyle w:val="a5"/>
        <w:tabs>
          <w:tab w:val="left" w:pos="856"/>
        </w:tabs>
        <w:ind w:left="0" w:firstLineChars="200" w:firstLine="360"/>
        <w:rPr>
          <w:sz w:val="18"/>
          <w:szCs w:val="18"/>
          <w:lang w:val="en-US"/>
        </w:rPr>
      </w:pPr>
    </w:p>
    <w:p w14:paraId="6A34DAEE" w14:textId="77777777" w:rsidR="00F62884" w:rsidRDefault="00F62884">
      <w:pPr>
        <w:pStyle w:val="a5"/>
        <w:tabs>
          <w:tab w:val="left" w:pos="856"/>
        </w:tabs>
        <w:ind w:left="0" w:firstLineChars="200" w:firstLine="360"/>
        <w:rPr>
          <w:sz w:val="18"/>
          <w:szCs w:val="18"/>
          <w:lang w:val="en-US"/>
        </w:rPr>
      </w:pPr>
    </w:p>
    <w:p w14:paraId="08BFC4FD" w14:textId="77777777" w:rsidR="00F62884" w:rsidRDefault="00F62884">
      <w:pPr>
        <w:pStyle w:val="a5"/>
        <w:tabs>
          <w:tab w:val="left" w:pos="856"/>
        </w:tabs>
        <w:ind w:left="0" w:firstLineChars="200" w:firstLine="360"/>
        <w:rPr>
          <w:sz w:val="18"/>
          <w:szCs w:val="18"/>
          <w:lang w:val="en-US"/>
        </w:rPr>
      </w:pPr>
    </w:p>
    <w:p w14:paraId="3FF4E04C" w14:textId="77777777" w:rsidR="00F62884" w:rsidRDefault="00F62884">
      <w:pPr>
        <w:pStyle w:val="a5"/>
        <w:tabs>
          <w:tab w:val="left" w:pos="856"/>
        </w:tabs>
        <w:ind w:left="0" w:firstLineChars="200" w:firstLine="360"/>
        <w:rPr>
          <w:sz w:val="18"/>
          <w:szCs w:val="18"/>
          <w:lang w:val="en-US"/>
        </w:rPr>
      </w:pPr>
    </w:p>
    <w:p w14:paraId="304D9AE7" w14:textId="77777777" w:rsidR="00F62884" w:rsidRDefault="00F62884">
      <w:pPr>
        <w:pStyle w:val="a5"/>
        <w:tabs>
          <w:tab w:val="left" w:pos="856"/>
        </w:tabs>
        <w:ind w:left="0" w:firstLineChars="200" w:firstLine="360"/>
        <w:rPr>
          <w:sz w:val="18"/>
          <w:szCs w:val="1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0"/>
        <w:gridCol w:w="7549"/>
      </w:tblGrid>
      <w:tr w:rsidR="00F62884" w14:paraId="556615AA" w14:textId="77777777">
        <w:trPr>
          <w:trHeight w:val="6162"/>
        </w:trPr>
        <w:tc>
          <w:tcPr>
            <w:tcW w:w="870" w:type="dxa"/>
            <w:vAlign w:val="center"/>
          </w:tcPr>
          <w:p w14:paraId="2C3C5AD9" w14:textId="77777777" w:rsidR="00F62884" w:rsidRDefault="004B08F1">
            <w:pPr>
              <w:tabs>
                <w:tab w:val="left" w:pos="617"/>
              </w:tabs>
              <w:spacing w:line="48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lastRenderedPageBreak/>
              <w:t>学生实验心德</w:t>
            </w:r>
          </w:p>
        </w:tc>
        <w:tc>
          <w:tcPr>
            <w:tcW w:w="7549" w:type="dxa"/>
          </w:tcPr>
          <w:p w14:paraId="227602E3" w14:textId="77777777" w:rsidR="00F62884" w:rsidRDefault="00F62884">
            <w:pPr>
              <w:tabs>
                <w:tab w:val="left" w:pos="617"/>
              </w:tabs>
              <w:spacing w:line="480" w:lineRule="auto"/>
              <w:rPr>
                <w:sz w:val="30"/>
                <w:szCs w:val="30"/>
              </w:rPr>
            </w:pPr>
          </w:p>
          <w:p w14:paraId="24597FF4" w14:textId="77777777" w:rsidR="00F62884" w:rsidRDefault="00F62884">
            <w:pPr>
              <w:tabs>
                <w:tab w:val="left" w:pos="617"/>
              </w:tabs>
              <w:spacing w:line="480" w:lineRule="auto"/>
              <w:rPr>
                <w:sz w:val="30"/>
                <w:szCs w:val="30"/>
              </w:rPr>
            </w:pPr>
          </w:p>
          <w:p w14:paraId="0B52533A" w14:textId="5380D73D" w:rsidR="00F62884" w:rsidRDefault="00181165" w:rsidP="00181165">
            <w:pPr>
              <w:tabs>
                <w:tab w:val="left" w:pos="617"/>
              </w:tabs>
              <w:spacing w:line="480" w:lineRule="auto"/>
              <w:ind w:firstLineChars="300" w:firstLine="9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本次实验课加深了我对</w:t>
            </w:r>
            <w:r w:rsidR="00BD076A">
              <w:rPr>
                <w:rFonts w:hint="eastAsia"/>
                <w:sz w:val="30"/>
                <w:szCs w:val="30"/>
              </w:rPr>
              <w:t>组件图部署图</w:t>
            </w:r>
            <w:r>
              <w:rPr>
                <w:rFonts w:hint="eastAsia"/>
                <w:sz w:val="30"/>
                <w:szCs w:val="30"/>
              </w:rPr>
              <w:t>的理解，学会了用</w:t>
            </w:r>
            <w:r w:rsidR="00BD076A">
              <w:rPr>
                <w:rFonts w:hint="eastAsia"/>
                <w:sz w:val="30"/>
                <w:szCs w:val="30"/>
              </w:rPr>
              <w:t>部署图</w:t>
            </w:r>
            <w:r>
              <w:rPr>
                <w:rFonts w:hint="eastAsia"/>
                <w:sz w:val="30"/>
                <w:szCs w:val="30"/>
              </w:rPr>
              <w:t>来描述程序。</w:t>
            </w:r>
          </w:p>
          <w:p w14:paraId="704F9D74" w14:textId="77777777" w:rsidR="00F62884" w:rsidRDefault="00F62884">
            <w:pPr>
              <w:tabs>
                <w:tab w:val="left" w:pos="617"/>
              </w:tabs>
              <w:spacing w:line="480" w:lineRule="auto"/>
              <w:rPr>
                <w:sz w:val="30"/>
                <w:szCs w:val="30"/>
              </w:rPr>
            </w:pPr>
          </w:p>
          <w:p w14:paraId="39584CA0" w14:textId="4E110D77" w:rsidR="00F62884" w:rsidRDefault="004B08F1">
            <w:pPr>
              <w:tabs>
                <w:tab w:val="left" w:pos="617"/>
              </w:tabs>
              <w:spacing w:line="480" w:lineRule="auto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              </w:t>
            </w:r>
            <w:r>
              <w:rPr>
                <w:rFonts w:hint="eastAsia"/>
                <w:sz w:val="30"/>
                <w:szCs w:val="30"/>
              </w:rPr>
              <w:t>学生（签名）：</w:t>
            </w:r>
            <w:r w:rsidR="007A4624">
              <w:rPr>
                <w:rFonts w:hint="eastAsia"/>
                <w:sz w:val="30"/>
                <w:szCs w:val="30"/>
              </w:rPr>
              <w:t>徐睿航</w:t>
            </w:r>
          </w:p>
          <w:p w14:paraId="0B8055BE" w14:textId="2424E7D2" w:rsidR="00F62884" w:rsidRDefault="004B08F1">
            <w:pPr>
              <w:tabs>
                <w:tab w:val="left" w:pos="617"/>
              </w:tabs>
              <w:spacing w:line="480" w:lineRule="auto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                         </w:t>
            </w: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sz w:val="30"/>
                <w:szCs w:val="30"/>
              </w:rPr>
              <w:t>022</w:t>
            </w:r>
            <w:r>
              <w:rPr>
                <w:rFonts w:hint="eastAsia"/>
                <w:sz w:val="30"/>
                <w:szCs w:val="30"/>
              </w:rPr>
              <w:t>年</w:t>
            </w:r>
            <w:r w:rsidR="00181165">
              <w:rPr>
                <w:rFonts w:hint="eastAsia"/>
                <w:sz w:val="30"/>
                <w:szCs w:val="30"/>
              </w:rPr>
              <w:t>5</w:t>
            </w:r>
            <w:r>
              <w:rPr>
                <w:rFonts w:hint="eastAsia"/>
                <w:sz w:val="30"/>
                <w:szCs w:val="30"/>
              </w:rPr>
              <w:t>月2</w:t>
            </w:r>
            <w:r w:rsidR="00181165">
              <w:rPr>
                <w:sz w:val="30"/>
                <w:szCs w:val="30"/>
              </w:rPr>
              <w:t>3</w:t>
            </w:r>
            <w:r>
              <w:rPr>
                <w:rFonts w:hint="eastAsia"/>
                <w:sz w:val="30"/>
                <w:szCs w:val="30"/>
              </w:rPr>
              <w:t>日</w:t>
            </w:r>
          </w:p>
        </w:tc>
      </w:tr>
      <w:tr w:rsidR="00F62884" w14:paraId="772C3A01" w14:textId="77777777">
        <w:trPr>
          <w:trHeight w:val="5553"/>
        </w:trPr>
        <w:tc>
          <w:tcPr>
            <w:tcW w:w="870" w:type="dxa"/>
            <w:vAlign w:val="center"/>
          </w:tcPr>
          <w:p w14:paraId="485A0B13" w14:textId="77777777" w:rsidR="00F62884" w:rsidRDefault="004B08F1">
            <w:pPr>
              <w:tabs>
                <w:tab w:val="left" w:pos="617"/>
              </w:tabs>
              <w:spacing w:line="480" w:lineRule="auto"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指导教师评语</w:t>
            </w:r>
          </w:p>
        </w:tc>
        <w:tc>
          <w:tcPr>
            <w:tcW w:w="7549" w:type="dxa"/>
          </w:tcPr>
          <w:p w14:paraId="4167BC75" w14:textId="77777777" w:rsidR="00F62884" w:rsidRDefault="00F62884">
            <w:pPr>
              <w:tabs>
                <w:tab w:val="left" w:pos="617"/>
              </w:tabs>
              <w:spacing w:line="480" w:lineRule="auto"/>
              <w:ind w:firstLineChars="100" w:firstLine="300"/>
              <w:rPr>
                <w:sz w:val="30"/>
                <w:szCs w:val="30"/>
              </w:rPr>
            </w:pPr>
          </w:p>
          <w:p w14:paraId="43B5A534" w14:textId="77777777" w:rsidR="00F62884" w:rsidRDefault="00F62884">
            <w:pPr>
              <w:tabs>
                <w:tab w:val="left" w:pos="617"/>
              </w:tabs>
              <w:spacing w:line="480" w:lineRule="auto"/>
              <w:ind w:firstLineChars="100" w:firstLine="300"/>
              <w:rPr>
                <w:sz w:val="30"/>
                <w:szCs w:val="30"/>
              </w:rPr>
            </w:pPr>
          </w:p>
          <w:p w14:paraId="2A8F876C" w14:textId="77777777" w:rsidR="00F62884" w:rsidRDefault="00F62884">
            <w:pPr>
              <w:tabs>
                <w:tab w:val="left" w:pos="617"/>
              </w:tabs>
              <w:spacing w:line="480" w:lineRule="auto"/>
              <w:ind w:firstLineChars="100" w:firstLine="300"/>
              <w:rPr>
                <w:sz w:val="30"/>
                <w:szCs w:val="30"/>
              </w:rPr>
            </w:pPr>
          </w:p>
          <w:p w14:paraId="5F4AF14E" w14:textId="77777777" w:rsidR="00F62884" w:rsidRDefault="00F62884">
            <w:pPr>
              <w:tabs>
                <w:tab w:val="left" w:pos="617"/>
              </w:tabs>
              <w:spacing w:line="480" w:lineRule="auto"/>
              <w:ind w:firstLineChars="100" w:firstLine="300"/>
              <w:rPr>
                <w:sz w:val="30"/>
                <w:szCs w:val="30"/>
              </w:rPr>
            </w:pPr>
          </w:p>
          <w:p w14:paraId="59182A95" w14:textId="77777777" w:rsidR="00F62884" w:rsidRDefault="00F62884">
            <w:pPr>
              <w:tabs>
                <w:tab w:val="left" w:pos="617"/>
              </w:tabs>
              <w:spacing w:line="480" w:lineRule="auto"/>
              <w:ind w:firstLineChars="1000" w:firstLine="3000"/>
              <w:rPr>
                <w:sz w:val="30"/>
                <w:szCs w:val="30"/>
              </w:rPr>
            </w:pPr>
          </w:p>
          <w:p w14:paraId="0F266987" w14:textId="77777777" w:rsidR="00F62884" w:rsidRDefault="004B08F1">
            <w:pPr>
              <w:tabs>
                <w:tab w:val="left" w:pos="617"/>
              </w:tabs>
              <w:spacing w:line="480" w:lineRule="auto"/>
              <w:ind w:firstLineChars="1000" w:firstLine="30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成绩评定：</w:t>
            </w:r>
          </w:p>
          <w:p w14:paraId="4FAB19E3" w14:textId="77777777" w:rsidR="00F62884" w:rsidRDefault="004B08F1">
            <w:pPr>
              <w:tabs>
                <w:tab w:val="left" w:pos="617"/>
              </w:tabs>
              <w:spacing w:line="480" w:lineRule="auto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          </w:t>
            </w:r>
            <w:r>
              <w:rPr>
                <w:rFonts w:hint="eastAsia"/>
                <w:sz w:val="30"/>
                <w:szCs w:val="30"/>
                <w:lang w:val="en-US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指导教师（签名）：</w:t>
            </w:r>
          </w:p>
          <w:p w14:paraId="720CFBFE" w14:textId="77777777" w:rsidR="00F62884" w:rsidRDefault="004B08F1">
            <w:pPr>
              <w:tabs>
                <w:tab w:val="left" w:pos="617"/>
              </w:tabs>
              <w:spacing w:line="480" w:lineRule="auto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                              </w:t>
            </w:r>
            <w:r>
              <w:rPr>
                <w:rFonts w:hint="eastAsia"/>
                <w:sz w:val="30"/>
                <w:szCs w:val="30"/>
              </w:rPr>
              <w:t xml:space="preserve">年 </w:t>
            </w:r>
            <w:r>
              <w:rPr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 xml:space="preserve">月 </w:t>
            </w:r>
            <w:r>
              <w:rPr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日</w:t>
            </w:r>
          </w:p>
        </w:tc>
      </w:tr>
    </w:tbl>
    <w:p w14:paraId="76BA2694" w14:textId="77777777" w:rsidR="00F62884" w:rsidRDefault="00F62884">
      <w:pPr>
        <w:pStyle w:val="a5"/>
        <w:tabs>
          <w:tab w:val="left" w:pos="856"/>
        </w:tabs>
        <w:ind w:left="0" w:firstLineChars="200" w:firstLine="360"/>
        <w:rPr>
          <w:sz w:val="18"/>
          <w:szCs w:val="18"/>
          <w:lang w:val="en-US"/>
        </w:rPr>
      </w:pPr>
    </w:p>
    <w:p w14:paraId="5E670376" w14:textId="77777777" w:rsidR="00F62884" w:rsidRDefault="004B08F1">
      <w:pPr>
        <w:pStyle w:val="a5"/>
        <w:tabs>
          <w:tab w:val="left" w:pos="856"/>
        </w:tabs>
        <w:ind w:left="0" w:firstLineChars="200" w:firstLine="360"/>
        <w:rPr>
          <w:sz w:val="18"/>
          <w:szCs w:val="18"/>
          <w:lang w:val="en-US"/>
        </w:rPr>
      </w:pPr>
      <w:r>
        <w:rPr>
          <w:rFonts w:hint="eastAsia"/>
          <w:sz w:val="18"/>
          <w:szCs w:val="18"/>
          <w:lang w:val="en-US"/>
        </w:rPr>
        <w:t xml:space="preserve">  </w:t>
      </w:r>
    </w:p>
    <w:p w14:paraId="30FC9DE9" w14:textId="77777777" w:rsidR="00F62884" w:rsidRDefault="00F62884">
      <w:pPr>
        <w:pStyle w:val="a5"/>
        <w:tabs>
          <w:tab w:val="left" w:pos="856"/>
        </w:tabs>
        <w:ind w:left="0" w:firstLineChars="200" w:firstLine="360"/>
        <w:rPr>
          <w:sz w:val="18"/>
          <w:szCs w:val="18"/>
          <w:lang w:val="en-US"/>
        </w:rPr>
      </w:pPr>
    </w:p>
    <w:p w14:paraId="6642B787" w14:textId="77777777" w:rsidR="00F62884" w:rsidRDefault="00F62884">
      <w:pPr>
        <w:pStyle w:val="a5"/>
        <w:tabs>
          <w:tab w:val="left" w:pos="856"/>
        </w:tabs>
        <w:ind w:left="0" w:firstLineChars="200" w:firstLine="360"/>
        <w:rPr>
          <w:sz w:val="18"/>
          <w:szCs w:val="18"/>
          <w:lang w:val="en-US"/>
        </w:rPr>
      </w:pPr>
    </w:p>
    <w:p w14:paraId="2887A59D" w14:textId="77777777" w:rsidR="00F62884" w:rsidRDefault="00F62884">
      <w:pPr>
        <w:pStyle w:val="a5"/>
        <w:tabs>
          <w:tab w:val="left" w:pos="856"/>
        </w:tabs>
        <w:ind w:left="0" w:firstLine="0"/>
        <w:rPr>
          <w:sz w:val="18"/>
          <w:szCs w:val="18"/>
          <w:lang w:val="en-US"/>
        </w:rPr>
      </w:pPr>
    </w:p>
    <w:sectPr w:rsidR="00F62884">
      <w:pgSz w:w="11910" w:h="16840"/>
      <w:pgMar w:top="1480" w:right="1580" w:bottom="1180" w:left="1680" w:header="0" w:footer="9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F71C6" w14:textId="77777777" w:rsidR="00227264" w:rsidRDefault="00227264">
      <w:r>
        <w:separator/>
      </w:r>
    </w:p>
  </w:endnote>
  <w:endnote w:type="continuationSeparator" w:id="0">
    <w:p w14:paraId="60754EB0" w14:textId="77777777" w:rsidR="00227264" w:rsidRDefault="0022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01FD8" w14:textId="77777777" w:rsidR="00F62884" w:rsidRDefault="004B08F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D3E90C0" wp14:editId="0443D48B">
              <wp:simplePos x="0" y="0"/>
              <wp:positionH relativeFrom="page">
                <wp:posOffset>6338570</wp:posOffset>
              </wp:positionH>
              <wp:positionV relativeFrom="page">
                <wp:posOffset>9923780</wp:posOffset>
              </wp:positionV>
              <wp:extent cx="107950" cy="152400"/>
              <wp:effectExtent l="0" t="0" r="0" b="0"/>
              <wp:wrapNone/>
              <wp:docPr id="27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79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3D9437" w14:textId="77777777" w:rsidR="00F62884" w:rsidRDefault="004B08F1">
                          <w:pPr>
                            <w:spacing w:before="12"/>
                            <w:ind w:left="4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1D3E90C0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499.1pt;margin-top:781.4pt;width:8.5pt;height:12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" filled="f" stroked="f">
              <v:textbox inset="0,0,0,0">
                <w:txbxContent>
                  <w:p w14:paraId="393D9437" w14:textId="77777777" w:rsidR="00F62884" w:rsidRDefault="004B08F1">
                    <w:pPr>
                      <w:spacing w:before="12"/>
                      <w:ind w:left="40"/>
                      <w:rPr>
                        <w:rFonts w:ascii="Times New Roman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A5B4F" w14:textId="77777777" w:rsidR="00227264" w:rsidRDefault="00227264">
      <w:r>
        <w:separator/>
      </w:r>
    </w:p>
  </w:footnote>
  <w:footnote w:type="continuationSeparator" w:id="0">
    <w:p w14:paraId="476C71CE" w14:textId="77777777" w:rsidR="00227264" w:rsidRDefault="002272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（%1）"/>
      <w:lvlJc w:val="left"/>
      <w:pPr>
        <w:ind w:left="1067" w:hanging="529"/>
        <w:jc w:val="left"/>
      </w:pPr>
      <w:rPr>
        <w:rFonts w:ascii="宋体" w:eastAsia="宋体" w:hAnsi="宋体" w:cs="宋体" w:hint="default"/>
        <w:spacing w:val="-3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818" w:hanging="529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577" w:hanging="529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335" w:hanging="529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094" w:hanging="529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853" w:hanging="529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611" w:hanging="529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70" w:hanging="529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129" w:hanging="529"/>
      </w:pPr>
      <w:rPr>
        <w:rFonts w:hint="default"/>
        <w:lang w:val="zh-CN" w:eastAsia="zh-CN" w:bidi="zh-CN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118" w:hanging="26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1"/>
        <w:szCs w:val="21"/>
        <w:lang w:val="zh-CN" w:eastAsia="zh-CN" w:bidi="zh-CN"/>
      </w:rPr>
    </w:lvl>
    <w:lvl w:ilvl="1">
      <w:start w:val="1"/>
      <w:numFmt w:val="decimal"/>
      <w:lvlText w:val="%2."/>
      <w:lvlJc w:val="left"/>
      <w:pPr>
        <w:ind w:left="855" w:hanging="318"/>
        <w:jc w:val="left"/>
      </w:pPr>
      <w:rPr>
        <w:rFonts w:ascii="Times New Roman" w:eastAsia="Times New Roman" w:hAnsi="Times New Roman" w:cs="Times New Roman" w:hint="default"/>
        <w:w w:val="100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725" w:hanging="318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590" w:hanging="318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455" w:hanging="318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320" w:hanging="318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185" w:hanging="318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50" w:hanging="318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16" w:hanging="318"/>
      </w:pPr>
      <w:rPr>
        <w:rFonts w:hint="default"/>
        <w:lang w:val="zh-CN" w:eastAsia="zh-CN" w:bidi="zh-CN"/>
      </w:rPr>
    </w:lvl>
  </w:abstractNum>
  <w:abstractNum w:abstractNumId="2" w15:restartNumberingAfterBreak="0">
    <w:nsid w:val="E9C10518"/>
    <w:multiLevelType w:val="singleLevel"/>
    <w:tmpl w:val="E9C10518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855" w:hanging="318"/>
        <w:jc w:val="left"/>
      </w:pPr>
      <w:rPr>
        <w:rFonts w:ascii="Times New Roman" w:eastAsia="Times New Roman" w:hAnsi="Times New Roman" w:cs="Times New Roman" w:hint="default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638" w:hanging="318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417" w:hanging="318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195" w:hanging="318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974" w:hanging="318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753" w:hanging="318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31" w:hanging="318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310" w:hanging="318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089" w:hanging="318"/>
      </w:pPr>
      <w:rPr>
        <w:rFonts w:hint="default"/>
        <w:lang w:val="zh-CN" w:eastAsia="zh-CN" w:bidi="zh-CN"/>
      </w:rPr>
    </w:lvl>
  </w:abstractNum>
  <w:abstractNum w:abstractNumId="4" w15:restartNumberingAfterBreak="0">
    <w:nsid w:val="59ADCABA"/>
    <w:multiLevelType w:val="multilevel"/>
    <w:tmpl w:val="59ADCABA"/>
    <w:lvl w:ilvl="0">
      <w:start w:val="1"/>
      <w:numFmt w:val="decimal"/>
      <w:lvlText w:val="（%1）"/>
      <w:lvlJc w:val="left"/>
      <w:pPr>
        <w:ind w:left="118" w:hanging="529"/>
        <w:jc w:val="left"/>
      </w:pPr>
      <w:rPr>
        <w:rFonts w:ascii="宋体" w:eastAsia="宋体" w:hAnsi="宋体" w:cs="宋体" w:hint="default"/>
        <w:spacing w:val="-3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972" w:hanging="529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1825" w:hanging="529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77" w:hanging="529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530" w:hanging="529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383" w:hanging="529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235" w:hanging="529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088" w:hanging="529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6941" w:hanging="529"/>
      </w:pPr>
      <w:rPr>
        <w:rFonts w:hint="default"/>
        <w:lang w:val="zh-CN" w:eastAsia="zh-CN" w:bidi="zh-CN"/>
      </w:rPr>
    </w:lvl>
  </w:abstractNum>
  <w:num w:numId="1" w16cid:durableId="896236288">
    <w:abstractNumId w:val="3"/>
  </w:num>
  <w:num w:numId="2" w16cid:durableId="1765494575">
    <w:abstractNumId w:val="1"/>
  </w:num>
  <w:num w:numId="3" w16cid:durableId="504245933">
    <w:abstractNumId w:val="4"/>
  </w:num>
  <w:num w:numId="4" w16cid:durableId="68354478">
    <w:abstractNumId w:val="0"/>
  </w:num>
  <w:num w:numId="5" w16cid:durableId="773480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2884"/>
    <w:rsid w:val="00181165"/>
    <w:rsid w:val="00227264"/>
    <w:rsid w:val="004B08F1"/>
    <w:rsid w:val="007A4624"/>
    <w:rsid w:val="00BD076A"/>
    <w:rsid w:val="00F62884"/>
    <w:rsid w:val="3EAA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A14E92"/>
  <w15:docId w15:val="{4D5848B1-E2E0-424A-8C41-0336A4B2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ind w:left="118"/>
      <w:outlineLvl w:val="0"/>
    </w:pPr>
    <w:rPr>
      <w:rFonts w:ascii="黑体" w:eastAsia="黑体" w:hAnsi="黑体" w:cs="黑体"/>
      <w:sz w:val="24"/>
      <w:szCs w:val="24"/>
    </w:rPr>
  </w:style>
  <w:style w:type="paragraph" w:styleId="2">
    <w:name w:val="heading 2"/>
    <w:basedOn w:val="a"/>
    <w:next w:val="a"/>
    <w:uiPriority w:val="1"/>
    <w:qFormat/>
    <w:pPr>
      <w:spacing w:before="56"/>
      <w:ind w:left="118"/>
      <w:outlineLvl w:val="1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1"/>
      <w:szCs w:val="21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spacing w:before="105"/>
      <w:ind w:left="118" w:hanging="318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实验指导书</dc:title>
  <dc:creator>阿武</dc:creator>
  <cp:lastModifiedBy>dawson.1314520@gmail.com</cp:lastModifiedBy>
  <cp:revision>4</cp:revision>
  <dcterms:created xsi:type="dcterms:W3CDTF">2022-05-23T07:27:00Z</dcterms:created>
  <dcterms:modified xsi:type="dcterms:W3CDTF">2022-06-04T01:58:00Z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2022-05-23T00:00:00Z</vt:filetime>
  </property>
  <property fmtid="{D5CDD505-2E9C-101B-9397-08002B2CF9AE}" pid="5" name="KSOProductBuildVer">
    <vt:lpwstr>2052-11.1.0.11744</vt:lpwstr>
  </property>
  <property fmtid="{D5CDD505-2E9C-101B-9397-08002B2CF9AE}" pid="6" name="ICV">
    <vt:lpwstr>B0277E9F4E404401BA0B868C2C7BEF0B</vt:lpwstr>
  </property>
</Properties>
</file>